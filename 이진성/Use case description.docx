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B2237" w14:textId="59D099D3" w:rsidR="00F57053" w:rsidRPr="00FF2A81" w:rsidRDefault="000D3A1B">
      <w:pPr>
        <w:pStyle w:val="a8"/>
        <w:rPr>
          <w:rFonts w:ascii="맑은 고딕" w:eastAsia="맑은 고딕" w:hAnsi="맑은 고딕" w:cs="맑은 고딕"/>
          <w:sz w:val="22"/>
          <w:szCs w:val="22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Use Case Description</w:t>
      </w:r>
      <w:r w:rsidR="00FE26CA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2A04CCEF" w14:textId="64221031" w:rsidR="00FC016F" w:rsidRDefault="00654D41" w:rsidP="00FC016F">
      <w:pPr>
        <w:spacing w:after="0"/>
        <w:rPr>
          <w:rFonts w:eastAsia="맑은 고딕"/>
          <w:sz w:val="16"/>
          <w:szCs w:val="16"/>
          <w:lang w:eastAsia="ko-KR"/>
        </w:rPr>
      </w:pPr>
      <w:r w:rsidRPr="00654D41">
        <w:rPr>
          <w:rFonts w:eastAsia="맑은 고딕"/>
          <w:sz w:val="16"/>
          <w:szCs w:val="16"/>
          <w:lang w:eastAsia="ko-KR"/>
        </w:rPr>
        <w:t xml:space="preserve">                                                                                                                           </w:t>
      </w:r>
      <w:r w:rsidR="002941F0">
        <w:rPr>
          <w:rFonts w:eastAsia="맑은 고딕"/>
          <w:sz w:val="16"/>
          <w:szCs w:val="16"/>
          <w:lang w:eastAsia="ko-KR"/>
        </w:rPr>
        <w:t xml:space="preserve">   </w:t>
      </w:r>
      <w:r w:rsidR="002941F0">
        <w:rPr>
          <w:rFonts w:eastAsia="맑은 고딕"/>
          <w:sz w:val="16"/>
          <w:szCs w:val="16"/>
          <w:lang w:eastAsia="ko-KR"/>
        </w:rPr>
        <w:tab/>
      </w:r>
      <w:r w:rsidRPr="00654D41">
        <w:rPr>
          <w:rFonts w:eastAsia="맑은 고딕"/>
          <w:sz w:val="16"/>
          <w:szCs w:val="16"/>
          <w:lang w:eastAsia="ko-KR"/>
        </w:rPr>
        <w:t xml:space="preserve">            </w:t>
      </w:r>
      <w:r>
        <w:rPr>
          <w:rFonts w:eastAsia="맑은 고딕"/>
          <w:sz w:val="16"/>
          <w:szCs w:val="16"/>
          <w:lang w:eastAsia="ko-KR"/>
        </w:rPr>
        <w:tab/>
      </w:r>
      <w:r w:rsidR="00FC016F">
        <w:rPr>
          <w:rFonts w:eastAsia="맑은 고딕"/>
          <w:sz w:val="16"/>
          <w:szCs w:val="16"/>
          <w:lang w:eastAsia="ko-KR"/>
        </w:rPr>
        <w:t xml:space="preserve"> </w:t>
      </w:r>
      <w:r>
        <w:rPr>
          <w:rFonts w:eastAsia="맑은 고딕"/>
          <w:sz w:val="16"/>
          <w:szCs w:val="16"/>
          <w:lang w:eastAsia="ko-KR"/>
        </w:rPr>
        <w:t xml:space="preserve"> </w:t>
      </w:r>
      <w:r w:rsidR="00FC016F" w:rsidRPr="00654D41">
        <w:rPr>
          <w:rFonts w:eastAsia="맑은 고딕" w:hint="eastAsia"/>
          <w:sz w:val="16"/>
          <w:szCs w:val="16"/>
          <w:lang w:eastAsia="ko-KR"/>
        </w:rPr>
        <w:t>B</w:t>
      </w:r>
      <w:r w:rsidR="00FC016F" w:rsidRPr="00654D41">
        <w:rPr>
          <w:rFonts w:eastAsia="맑은 고딕"/>
          <w:sz w:val="16"/>
          <w:szCs w:val="16"/>
          <w:lang w:eastAsia="ko-KR"/>
        </w:rPr>
        <w:t>911144</w:t>
      </w:r>
      <w:r w:rsidR="00FC016F">
        <w:rPr>
          <w:rFonts w:eastAsia="맑은 고딕"/>
          <w:sz w:val="16"/>
          <w:szCs w:val="16"/>
          <w:lang w:eastAsia="ko-KR"/>
        </w:rPr>
        <w:t xml:space="preserve"> </w:t>
      </w:r>
      <w:r w:rsidR="00FC016F">
        <w:rPr>
          <w:rFonts w:eastAsia="맑은 고딕" w:hint="eastAsia"/>
          <w:sz w:val="16"/>
          <w:szCs w:val="16"/>
          <w:lang w:eastAsia="ko-KR"/>
        </w:rPr>
        <w:t>이진성</w:t>
      </w:r>
      <w:r w:rsidR="00FC016F">
        <w:rPr>
          <w:rFonts w:eastAsia="맑은 고딕"/>
          <w:sz w:val="16"/>
          <w:szCs w:val="16"/>
          <w:lang w:eastAsia="ko-KR"/>
        </w:rPr>
        <w:t>, B911144</w:t>
      </w:r>
      <w:r w:rsidR="00FC016F">
        <w:rPr>
          <w:rFonts w:eastAsia="맑은 고딕" w:hint="eastAsia"/>
          <w:sz w:val="16"/>
          <w:szCs w:val="16"/>
          <w:lang w:eastAsia="ko-KR"/>
        </w:rPr>
        <w:t>이진성</w:t>
      </w:r>
      <w:r w:rsidR="00FC016F">
        <w:rPr>
          <w:rFonts w:eastAsia="맑은 고딕" w:hint="eastAsia"/>
          <w:sz w:val="16"/>
          <w:szCs w:val="16"/>
          <w:lang w:eastAsia="ko-KR"/>
        </w:rPr>
        <w:t xml:space="preserve"> </w:t>
      </w:r>
    </w:p>
    <w:p w14:paraId="1536B907" w14:textId="77777777" w:rsidR="00FC016F" w:rsidRDefault="00FC016F" w:rsidP="00FC016F">
      <w:pPr>
        <w:spacing w:after="0"/>
        <w:ind w:left="5040" w:firstLine="720"/>
        <w:rPr>
          <w:rFonts w:eastAsia="맑은 고딕"/>
          <w:sz w:val="16"/>
          <w:szCs w:val="16"/>
          <w:lang w:eastAsia="ko-KR"/>
        </w:rPr>
      </w:pPr>
      <w:r>
        <w:rPr>
          <w:rFonts w:eastAsia="맑은 고딕"/>
          <w:sz w:val="16"/>
          <w:szCs w:val="16"/>
          <w:lang w:eastAsia="ko-KR"/>
        </w:rPr>
        <w:t xml:space="preserve"> B911144</w:t>
      </w:r>
      <w:r>
        <w:rPr>
          <w:rFonts w:eastAsia="맑은 고딕" w:hint="eastAsia"/>
          <w:sz w:val="16"/>
          <w:szCs w:val="16"/>
          <w:lang w:eastAsia="ko-KR"/>
        </w:rPr>
        <w:t>이진성</w:t>
      </w:r>
      <w:r>
        <w:rPr>
          <w:rFonts w:eastAsia="맑은 고딕"/>
          <w:sz w:val="16"/>
          <w:szCs w:val="16"/>
          <w:lang w:eastAsia="ko-KR"/>
        </w:rPr>
        <w:t>, B911144</w:t>
      </w:r>
      <w:r>
        <w:rPr>
          <w:rFonts w:eastAsia="맑은 고딕" w:hint="eastAsia"/>
          <w:sz w:val="16"/>
          <w:szCs w:val="16"/>
          <w:lang w:eastAsia="ko-KR"/>
        </w:rPr>
        <w:t>이진성</w:t>
      </w:r>
    </w:p>
    <w:p w14:paraId="0A7D84B7" w14:textId="6F6510F7" w:rsidR="00654D41" w:rsidRPr="00654D41" w:rsidRDefault="00654D41" w:rsidP="00654D41">
      <w:pPr>
        <w:rPr>
          <w:rFonts w:eastAsia="맑은 고딕"/>
          <w:sz w:val="16"/>
          <w:szCs w:val="16"/>
          <w:lang w:eastAsia="ko-KR"/>
        </w:rPr>
      </w:pPr>
    </w:p>
    <w:p w14:paraId="66FC9F39" w14:textId="5F4959CA" w:rsidR="00F57053" w:rsidRPr="003A6C5B" w:rsidRDefault="003A6C5B">
      <w:pPr>
        <w:pStyle w:val="1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</w:t>
      </w:r>
    </w:p>
    <w:p w14:paraId="047548AB" w14:textId="51CA33A6" w:rsidR="00F57053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자전거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식당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예약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서비스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연계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기능</w:t>
      </w:r>
    </w:p>
    <w:p w14:paraId="136B3E3C" w14:textId="4588EAEC" w:rsidR="003A6C5B" w:rsidRPr="00323DB0" w:rsidRDefault="00FE26CA" w:rsidP="003A6C5B">
      <w:pPr>
        <w:pStyle w:val="aa"/>
        <w:numPr>
          <w:ilvl w:val="0"/>
          <w:numId w:val="1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내역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조회</w:t>
      </w:r>
      <w:r>
        <w:rPr>
          <w:rFonts w:eastAsia="맑은 고딕" w:hint="eastAsia"/>
          <w:lang w:eastAsia="ko-KR"/>
        </w:rPr>
        <w:t>/</w:t>
      </w:r>
      <w:r>
        <w:rPr>
          <w:rFonts w:eastAsia="맑은 고딕" w:hint="eastAsia"/>
          <w:lang w:eastAsia="ko-KR"/>
        </w:rPr>
        <w:t>삭제</w:t>
      </w:r>
    </w:p>
    <w:p w14:paraId="09D9A3C2" w14:textId="1C3AD21D" w:rsidR="000D3A1B" w:rsidRDefault="00B30944" w:rsidP="005B39C0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1</w:t>
      </w:r>
      <w:r>
        <w:rPr>
          <w:rFonts w:ascii="맑은 고딕" w:eastAsia="맑은 고딕" w:hAnsi="맑은 고딕" w:cs="맑은 고딕"/>
          <w:lang w:eastAsia="ko-KR"/>
        </w:rPr>
        <w:t>.</w:t>
      </w:r>
      <w:r>
        <w:rPr>
          <w:lang w:eastAsia="ko-KR"/>
        </w:rPr>
        <w:t xml:space="preserve"> </w:t>
      </w:r>
      <w:r w:rsidR="00FE26CA">
        <w:rPr>
          <w:rFonts w:ascii="맑은 고딕" w:eastAsia="맑은 고딕" w:hAnsi="맑은 고딕" w:cs="맑은 고딕" w:hint="eastAsia"/>
          <w:lang w:eastAsia="ko-KR"/>
        </w:rPr>
        <w:t>자전거 반납 및 식당 예약 서비스 연계 기능</w:t>
      </w:r>
    </w:p>
    <w:p w14:paraId="3EDD7024" w14:textId="77777777" w:rsidR="005B39C0" w:rsidRPr="005B39C0" w:rsidRDefault="005B39C0" w:rsidP="005B39C0">
      <w:pPr>
        <w:rPr>
          <w:rFonts w:eastAsia="맑은 고딕" w:hint="eastAsia"/>
          <w:lang w:eastAsia="ko-KR"/>
        </w:rPr>
      </w:pPr>
    </w:p>
    <w:p w14:paraId="19500E1F" w14:textId="1919F595" w:rsidR="00F03850" w:rsidRPr="000D3A1B" w:rsidRDefault="000D3A1B">
      <w:pPr>
        <w:rPr>
          <w:rFonts w:eastAsia="맑은 고딕" w:cs="맑은 고딕" w:hint="eastAsia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Use Case </w:t>
      </w:r>
      <w:r>
        <w:rPr>
          <w:rFonts w:eastAsia="맑은 고딕" w:cs="맑은 고딕" w:hint="eastAsia"/>
          <w:lang w:eastAsia="ko-KR"/>
        </w:rPr>
        <w:t>D</w:t>
      </w:r>
      <w:r>
        <w:rPr>
          <w:rFonts w:eastAsia="맑은 고딕" w:cs="맑은 고딕"/>
          <w:lang w:eastAsia="ko-KR"/>
        </w:rPr>
        <w:t>escription</w:t>
      </w:r>
    </w:p>
    <w:tbl>
      <w:tblPr>
        <w:tblStyle w:val="13"/>
        <w:tblW w:w="0" w:type="auto"/>
        <w:tblInd w:w="-5" w:type="dxa"/>
        <w:tblLook w:val="04A0" w:firstRow="1" w:lastRow="0" w:firstColumn="1" w:lastColumn="0" w:noHBand="0" w:noVBand="1"/>
      </w:tblPr>
      <w:tblGrid>
        <w:gridCol w:w="1544"/>
        <w:gridCol w:w="2348"/>
        <w:gridCol w:w="1823"/>
        <w:gridCol w:w="1460"/>
        <w:gridCol w:w="1460"/>
      </w:tblGrid>
      <w:tr w:rsidR="00B9167B" w:rsidRPr="00081D43" w14:paraId="41FE7FE9" w14:textId="5613B5D5" w:rsidTr="00CF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7004A84A" w14:textId="4D5EA39E" w:rsidR="00D15C39" w:rsidRPr="00FB12CF" w:rsidRDefault="00D15C39" w:rsidP="001815FE">
            <w:pPr>
              <w:rPr>
                <w:rFonts w:hint="eastAsia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</w:t>
            </w:r>
            <w:r w:rsidR="005B39C0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A</w:t>
            </w:r>
            <w:r w:rsidR="005B39C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ctor</w:t>
            </w:r>
            <w:r w:rsidR="00B9167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Action</w:t>
            </w:r>
            <w:r w:rsidR="005B39C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2348" w:type="dxa"/>
          </w:tcPr>
          <w:p w14:paraId="7DB91F9B" w14:textId="6DA2D0B3" w:rsidR="00D15C39" w:rsidRPr="00081D43" w:rsidRDefault="00D15C39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맑은 고딕"/>
                <w:sz w:val="20"/>
                <w:szCs w:val="20"/>
                <w:lang w:eastAsia="ko-KR"/>
              </w:rPr>
              <w:t>ystem Response</w:t>
            </w:r>
          </w:p>
        </w:tc>
        <w:tc>
          <w:tcPr>
            <w:tcW w:w="1823" w:type="dxa"/>
          </w:tcPr>
          <w:p w14:paraId="76074946" w14:textId="1CC48F21" w:rsidR="00D15C39" w:rsidRDefault="00577DC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결제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hint="eastAsia"/>
                <w:sz w:val="20"/>
                <w:szCs w:val="20"/>
                <w:lang w:eastAsia="ko-KR"/>
              </w:rPr>
              <w:t>시스템</w:t>
            </w:r>
            <w:r w:rsidR="005B39C0">
              <w:rPr>
                <w:rFonts w:eastAsia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eastAsia="맑은 고딕"/>
                <w:sz w:val="20"/>
                <w:szCs w:val="20"/>
                <w:lang w:eastAsia="ko-KR"/>
              </w:rPr>
              <w:t>A</w:t>
            </w:r>
            <w:r w:rsidR="005B39C0">
              <w:rPr>
                <w:rFonts w:eastAsia="맑은 고딕"/>
                <w:sz w:val="20"/>
                <w:szCs w:val="20"/>
                <w:lang w:eastAsia="ko-KR"/>
              </w:rPr>
              <w:t>ctor</w:t>
            </w:r>
            <w:r w:rsidR="00B9167B">
              <w:rPr>
                <w:rFonts w:eastAsia="맑은 고딕"/>
                <w:sz w:val="20"/>
                <w:szCs w:val="20"/>
                <w:lang w:eastAsia="ko-KR"/>
              </w:rPr>
              <w:t xml:space="preserve"> Action</w:t>
            </w:r>
            <w:r w:rsidR="005B39C0">
              <w:rPr>
                <w:rFonts w:eastAsia="맑은 고딕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460" w:type="dxa"/>
          </w:tcPr>
          <w:p w14:paraId="4D338AA3" w14:textId="481D4DAE" w:rsidR="00D15C39" w:rsidRPr="00FB12CF" w:rsidRDefault="00577DC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cs="맑은 고딕"/>
                <w:sz w:val="20"/>
                <w:szCs w:val="20"/>
                <w:lang w:eastAsia="ko-KR"/>
              </w:rPr>
            </w:pP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이메일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서비스</w:t>
            </w:r>
            <w:r w:rsidR="005B39C0">
              <w:rPr>
                <w:rFonts w:eastAsia="맑은 고딕" w:cs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>Actor A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ct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>ion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1460" w:type="dxa"/>
          </w:tcPr>
          <w:p w14:paraId="4D5A7C63" w14:textId="1C0E2D3F" w:rsidR="00D15C39" w:rsidRPr="00FB12CF" w:rsidRDefault="00577DCD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cs="맑은 고딕" w:hint="eastAsia"/>
                <w:sz w:val="20"/>
                <w:szCs w:val="20"/>
                <w:lang w:eastAsia="ko-KR"/>
              </w:rPr>
            </w:pP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식당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예약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맑은 고딕" w:cs="맑은 고딕" w:hint="eastAsia"/>
                <w:sz w:val="20"/>
                <w:szCs w:val="20"/>
                <w:lang w:eastAsia="ko-KR"/>
              </w:rPr>
              <w:t>서비스</w:t>
            </w:r>
            <w:r w:rsidR="005B39C0">
              <w:rPr>
                <w:rFonts w:eastAsia="맑은 고딕" w:cs="맑은 고딕" w:hint="eastAsia"/>
                <w:sz w:val="20"/>
                <w:szCs w:val="20"/>
                <w:lang w:eastAsia="ko-KR"/>
              </w:rPr>
              <w:t>(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>A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ctor</w:t>
            </w:r>
            <w:r w:rsidR="00B9167B">
              <w:rPr>
                <w:rFonts w:eastAsia="맑은 고딕" w:cs="맑은 고딕"/>
                <w:sz w:val="20"/>
                <w:szCs w:val="20"/>
                <w:lang w:eastAsia="ko-KR"/>
              </w:rPr>
              <w:t xml:space="preserve"> Action</w:t>
            </w:r>
            <w:r w:rsidR="005B39C0">
              <w:rPr>
                <w:rFonts w:eastAsia="맑은 고딕" w:cs="맑은 고딕"/>
                <w:sz w:val="20"/>
                <w:szCs w:val="20"/>
                <w:lang w:eastAsia="ko-KR"/>
              </w:rPr>
              <w:t>)</w:t>
            </w:r>
          </w:p>
        </w:tc>
      </w:tr>
      <w:tr w:rsidR="00B9167B" w:rsidRPr="00081D43" w14:paraId="60FD7789" w14:textId="2362AE65" w:rsidTr="00CF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5B7DD832" w14:textId="603FDEA0" w:rsidR="00D15C39" w:rsidRPr="00AE1D57" w:rsidRDefault="00D15C39" w:rsidP="001815FE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sz w:val="18"/>
                <w:szCs w:val="18"/>
                <w:lang w:eastAsia="ko-KR"/>
              </w:rPr>
              <w:t>1.none</w:t>
            </w:r>
          </w:p>
        </w:tc>
        <w:tc>
          <w:tcPr>
            <w:tcW w:w="2348" w:type="dxa"/>
          </w:tcPr>
          <w:p w14:paraId="05DBEC1B" w14:textId="1A16370A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2.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자전거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7A2622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반납</w:t>
            </w:r>
            <w:r w:rsidR="007A2622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7A2622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화면</w:t>
            </w:r>
            <w:r w:rsidR="007A2622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7A2622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  <w:tc>
          <w:tcPr>
            <w:tcW w:w="1823" w:type="dxa"/>
          </w:tcPr>
          <w:p w14:paraId="71C4DF03" w14:textId="77777777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1BC916A9" w14:textId="77777777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0C770D31" w14:textId="77777777" w:rsidR="00D15C39" w:rsidRPr="00AE1D57" w:rsidRDefault="00D15C39" w:rsidP="0063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B9167B" w:rsidRPr="00A622C9" w14:paraId="27B501F7" w14:textId="4E41C254" w:rsidTr="00CF4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76DFB7A8" w14:textId="648CE40A" w:rsidR="00D15C39" w:rsidRPr="00AE1D57" w:rsidRDefault="00D15C39" w:rsidP="0063122D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3.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반납할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자전거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항목의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반납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버튼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2348" w:type="dxa"/>
          </w:tcPr>
          <w:p w14:paraId="002CC9B0" w14:textId="40D20203" w:rsidR="005A28AC" w:rsidRPr="00AE1D57" w:rsidRDefault="005A28AC" w:rsidP="005A28AC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  <w:p w14:paraId="7F958FA7" w14:textId="3774F28D" w:rsidR="00D15C39" w:rsidRPr="00AE1D57" w:rsidRDefault="00577DCD" w:rsidP="00577DC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4.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자전거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반납</w:t>
            </w:r>
            <w:r w:rsidR="00AE1D5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이</w:t>
            </w:r>
            <w:r w:rsidR="00AE1D5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AE1D5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완료된</w:t>
            </w:r>
            <w:r w:rsidR="00AE1D5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AE1D5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화면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AE1D57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  <w:tc>
          <w:tcPr>
            <w:tcW w:w="1823" w:type="dxa"/>
          </w:tcPr>
          <w:p w14:paraId="78492F56" w14:textId="77777777" w:rsidR="00D15C39" w:rsidRPr="00AE1D57" w:rsidRDefault="00D15C39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4BC8ECD4" w14:textId="77777777" w:rsidR="00D15C39" w:rsidRPr="00AE1D57" w:rsidRDefault="00D15C39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76325276" w14:textId="77777777" w:rsidR="00D15C39" w:rsidRPr="00AE1D57" w:rsidRDefault="00D15C39" w:rsidP="001815FE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B9167B" w:rsidRPr="0063122D" w14:paraId="4E8DF258" w14:textId="039263B8" w:rsidTr="00CF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04401EBE" w14:textId="77777777" w:rsidR="00D15C39" w:rsidRPr="00AE1D57" w:rsidRDefault="00D15C39" w:rsidP="001815FE">
            <w:pPr>
              <w:rPr>
                <w:rFonts w:eastAsia="맑은 고딕"/>
                <w:sz w:val="18"/>
                <w:szCs w:val="18"/>
                <w:lang w:eastAsia="ko-KR"/>
              </w:rPr>
            </w:pPr>
          </w:p>
        </w:tc>
        <w:tc>
          <w:tcPr>
            <w:tcW w:w="2348" w:type="dxa"/>
          </w:tcPr>
          <w:p w14:paraId="0137A3A7" w14:textId="3525091F" w:rsidR="00D15C39" w:rsidRPr="00AE1D57" w:rsidRDefault="00577DCD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5.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사용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시간에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따른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요금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계산을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위한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결제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시스템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647A95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호출</w:t>
            </w:r>
          </w:p>
        </w:tc>
        <w:tc>
          <w:tcPr>
            <w:tcW w:w="1823" w:type="dxa"/>
          </w:tcPr>
          <w:p w14:paraId="5454F143" w14:textId="30FF4A8B" w:rsidR="00D15C39" w:rsidRPr="00AE1D57" w:rsidRDefault="00647A95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6.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결제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처리</w:t>
            </w:r>
          </w:p>
        </w:tc>
        <w:tc>
          <w:tcPr>
            <w:tcW w:w="1460" w:type="dxa"/>
          </w:tcPr>
          <w:p w14:paraId="22083E39" w14:textId="77777777" w:rsidR="00D15C39" w:rsidRPr="00AE1D57" w:rsidRDefault="00D15C39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3147C2E9" w14:textId="77777777" w:rsidR="00D15C39" w:rsidRPr="00AE1D57" w:rsidRDefault="00D15C39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B9167B" w:rsidRPr="00FB12CF" w14:paraId="38F7F6E4" w14:textId="77777777" w:rsidTr="00CF4849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0681F34D" w14:textId="77777777" w:rsidR="005A28AC" w:rsidRPr="00AE1D57" w:rsidRDefault="005A28AC" w:rsidP="00CF5648">
            <w:pPr>
              <w:rPr>
                <w:rFonts w:eastAsia="맑은 고딕"/>
                <w:sz w:val="18"/>
                <w:szCs w:val="18"/>
                <w:lang w:eastAsia="ko-KR"/>
              </w:rPr>
            </w:pPr>
          </w:p>
        </w:tc>
        <w:tc>
          <w:tcPr>
            <w:tcW w:w="2348" w:type="dxa"/>
          </w:tcPr>
          <w:p w14:paraId="425F89FE" w14:textId="1D5475F5" w:rsidR="005A28AC" w:rsidRPr="00AE1D57" w:rsidRDefault="00647A95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7.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반납한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자전거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대기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예약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대기자가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있는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경우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, 1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순위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대기자에게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메일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보내기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위한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이메일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시스템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호출</w:t>
            </w:r>
          </w:p>
        </w:tc>
        <w:tc>
          <w:tcPr>
            <w:tcW w:w="1823" w:type="dxa"/>
          </w:tcPr>
          <w:p w14:paraId="663DB7E1" w14:textId="77777777" w:rsidR="005A28AC" w:rsidRPr="00AE1D57" w:rsidRDefault="005A28A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68C40E13" w14:textId="40C69589" w:rsidR="005A28AC" w:rsidRPr="00AE1D57" w:rsidRDefault="00647A95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8. 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대기자</w:t>
            </w:r>
            <w:r w:rsidR="005B39C0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1</w:t>
            </w:r>
            <w:r w:rsidR="005B39C0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순위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에게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이메일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전송</w:t>
            </w:r>
          </w:p>
        </w:tc>
        <w:tc>
          <w:tcPr>
            <w:tcW w:w="1460" w:type="dxa"/>
          </w:tcPr>
          <w:p w14:paraId="445CD8DA" w14:textId="77777777" w:rsidR="005A28AC" w:rsidRPr="00AE1D57" w:rsidRDefault="005A28AC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</w:tr>
      <w:tr w:rsidR="00BF1AAA" w:rsidRPr="00FB12CF" w14:paraId="6EA98175" w14:textId="77777777" w:rsidTr="00CF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14:paraId="1BC75E8C" w14:textId="267080EC" w:rsidR="005A28AC" w:rsidRPr="00AE1D57" w:rsidRDefault="005B39C0" w:rsidP="00CF5648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Extension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9</w:t>
            </w:r>
            <w:r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.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자전거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반납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화면의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근처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식당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예약하기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버튼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2348" w:type="dxa"/>
          </w:tcPr>
          <w:p w14:paraId="4A82F2E8" w14:textId="73D1BFFC" w:rsidR="005A28AC" w:rsidRPr="00AE1D57" w:rsidRDefault="00647A95" w:rsidP="00CF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Extension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10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.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식당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예약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서비스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="00CF4849"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연결</w:t>
            </w:r>
          </w:p>
        </w:tc>
        <w:tc>
          <w:tcPr>
            <w:tcW w:w="1823" w:type="dxa"/>
          </w:tcPr>
          <w:p w14:paraId="1CAD8427" w14:textId="77777777" w:rsidR="005A28AC" w:rsidRPr="00AE1D57" w:rsidRDefault="005A28AC" w:rsidP="00CF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47B385CA" w14:textId="77777777" w:rsidR="005A28AC" w:rsidRPr="00AE1D57" w:rsidRDefault="005A28AC" w:rsidP="00CF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</w:p>
        </w:tc>
        <w:tc>
          <w:tcPr>
            <w:tcW w:w="1460" w:type="dxa"/>
          </w:tcPr>
          <w:p w14:paraId="4D206402" w14:textId="68AFF42E" w:rsidR="005A28AC" w:rsidRPr="00AE1D57" w:rsidRDefault="00CF4849" w:rsidP="00CF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Extension 1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1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.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회원의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위치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정보를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기반으로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근처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식당을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추천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및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AE1D57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>예약</w:t>
            </w:r>
          </w:p>
        </w:tc>
      </w:tr>
    </w:tbl>
    <w:p w14:paraId="3D57E54E" w14:textId="77777777" w:rsidR="0063122D" w:rsidRPr="00FB12CF" w:rsidRDefault="0063122D">
      <w:pPr>
        <w:rPr>
          <w:rFonts w:eastAsia="맑은 고딕"/>
          <w:lang w:eastAsia="ko-KR"/>
        </w:rPr>
      </w:pPr>
    </w:p>
    <w:p w14:paraId="158ACE71" w14:textId="33220180" w:rsidR="007D0A4C" w:rsidRDefault="00B30944" w:rsidP="00166B97">
      <w:pPr>
        <w:pStyle w:val="1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>2</w:t>
      </w:r>
      <w:r>
        <w:rPr>
          <w:rFonts w:eastAsia="맑은 고딕"/>
          <w:lang w:eastAsia="ko-KR"/>
        </w:rPr>
        <w:t xml:space="preserve">. </w:t>
      </w:r>
      <w:r w:rsidR="004F197D">
        <w:rPr>
          <w:rFonts w:eastAsia="맑은 고딕" w:hint="eastAsia"/>
          <w:lang w:eastAsia="ko-KR"/>
        </w:rPr>
        <w:t>이용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내역</w:t>
      </w:r>
      <w:r w:rsidR="004F197D">
        <w:rPr>
          <w:rFonts w:eastAsia="맑은 고딕" w:hint="eastAsia"/>
          <w:lang w:eastAsia="ko-KR"/>
        </w:rPr>
        <w:t xml:space="preserve"> </w:t>
      </w:r>
      <w:r w:rsidR="004F197D">
        <w:rPr>
          <w:rFonts w:eastAsia="맑은 고딕" w:hint="eastAsia"/>
          <w:lang w:eastAsia="ko-KR"/>
        </w:rPr>
        <w:t>조회</w:t>
      </w:r>
      <w:r w:rsidR="004F197D">
        <w:rPr>
          <w:rFonts w:eastAsia="맑은 고딕" w:hint="eastAsia"/>
          <w:lang w:eastAsia="ko-KR"/>
        </w:rPr>
        <w:t>/</w:t>
      </w:r>
      <w:r w:rsidR="004F197D">
        <w:rPr>
          <w:rFonts w:eastAsia="맑은 고딕" w:hint="eastAsia"/>
          <w:lang w:eastAsia="ko-KR"/>
        </w:rPr>
        <w:t>삭제</w:t>
      </w:r>
    </w:p>
    <w:p w14:paraId="7CF31D56" w14:textId="77777777" w:rsidR="000D3A1B" w:rsidRPr="000D3A1B" w:rsidRDefault="000D3A1B" w:rsidP="000D3A1B">
      <w:pPr>
        <w:rPr>
          <w:rFonts w:eastAsia="맑은 고딕" w:hint="eastAsia"/>
          <w:lang w:eastAsia="ko-KR"/>
        </w:rPr>
      </w:pPr>
    </w:p>
    <w:p w14:paraId="1484D83D" w14:textId="1315832E" w:rsidR="002977CF" w:rsidRPr="000D3A1B" w:rsidRDefault="000D3A1B" w:rsidP="00354B21">
      <w:pPr>
        <w:rPr>
          <w:rFonts w:eastAsia="맑은 고딕" w:cs="맑은 고딕" w:hint="eastAsia"/>
          <w:lang w:eastAsia="ko-KR"/>
        </w:rPr>
      </w:pPr>
      <w:r>
        <w:rPr>
          <w:rFonts w:eastAsia="맑은 고딕" w:hint="eastAsia"/>
          <w:lang w:eastAsia="ko-KR"/>
        </w:rPr>
        <w:t>*</w:t>
      </w:r>
      <w:r>
        <w:rPr>
          <w:rFonts w:eastAsia="맑은 고딕"/>
          <w:lang w:eastAsia="ko-KR"/>
        </w:rPr>
        <w:t xml:space="preserve">  Use Case </w:t>
      </w:r>
      <w:r>
        <w:rPr>
          <w:rFonts w:eastAsia="맑은 고딕" w:cs="맑은 고딕" w:hint="eastAsia"/>
          <w:lang w:eastAsia="ko-KR"/>
        </w:rPr>
        <w:t>D</w:t>
      </w:r>
      <w:r>
        <w:rPr>
          <w:rFonts w:eastAsia="맑은 고딕" w:cs="맑은 고딕"/>
          <w:lang w:eastAsia="ko-KR"/>
        </w:rPr>
        <w:t>escription</w:t>
      </w:r>
    </w:p>
    <w:tbl>
      <w:tblPr>
        <w:tblStyle w:val="13"/>
        <w:tblW w:w="0" w:type="auto"/>
        <w:tblInd w:w="-113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FB12CF" w:rsidRPr="00081D43" w14:paraId="67EF0652" w14:textId="77777777" w:rsidTr="00B2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F52C5AB" w14:textId="77777777" w:rsidR="00FB12CF" w:rsidRPr="005209AA" w:rsidRDefault="00FB12CF" w:rsidP="001815FE">
            <w:pPr>
              <w:rPr>
                <w:sz w:val="18"/>
                <w:szCs w:val="18"/>
                <w:lang w:eastAsia="ko-KR"/>
              </w:rPr>
            </w:pPr>
            <w:r w:rsidRPr="005209AA">
              <w:rPr>
                <w:rFonts w:eastAsia="맑은 고딕" w:cs="맑은 고딕"/>
                <w:sz w:val="18"/>
                <w:szCs w:val="18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575EC18" w14:textId="77777777" w:rsidR="00FB12CF" w:rsidRPr="005209AA" w:rsidRDefault="00FB12CF" w:rsidP="00181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 w:val="0"/>
                <w:bCs w:val="0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S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ystem Response</w:t>
            </w:r>
          </w:p>
        </w:tc>
      </w:tr>
      <w:tr w:rsidR="00FB12CF" w:rsidRPr="0063122D" w14:paraId="63019F81" w14:textId="77777777" w:rsidTr="00B2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7D25B11" w14:textId="77777777" w:rsidR="00FB12CF" w:rsidRPr="005209AA" w:rsidRDefault="00FB12CF" w:rsidP="001815FE">
            <w:pPr>
              <w:rPr>
                <w:rFonts w:eastAsia="맑은 고딕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1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.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n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one</w:t>
            </w:r>
          </w:p>
        </w:tc>
        <w:tc>
          <w:tcPr>
            <w:tcW w:w="4382" w:type="dxa"/>
          </w:tcPr>
          <w:p w14:paraId="3BFC8EDE" w14:textId="3B075759" w:rsidR="00FB12CF" w:rsidRPr="005209AA" w:rsidRDefault="00FB12CF" w:rsidP="00181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2.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기록을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날짜별로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</w:tr>
      <w:tr w:rsidR="00B256B1" w:rsidRPr="0063122D" w14:paraId="20CC5901" w14:textId="77777777" w:rsidTr="00B2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419E880" w14:textId="631D3427" w:rsidR="00B256B1" w:rsidRPr="005209AA" w:rsidRDefault="00CF4849" w:rsidP="00CF5648">
            <w:pPr>
              <w:rPr>
                <w:rFonts w:eastAsia="맑은 고딕" w:hint="eastAsia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E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>xtension: 3-a</w:t>
            </w:r>
            <w:r w:rsidR="00E43413" w:rsidRPr="005209AA">
              <w:rPr>
                <w:rFonts w:eastAsia="맑은 고딕"/>
                <w:sz w:val="18"/>
                <w:szCs w:val="18"/>
                <w:lang w:eastAsia="ko-KR"/>
              </w:rPr>
              <w:t xml:space="preserve">.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과거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대여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기록을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대여소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별로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정렬하는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버튼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="00E43413" w:rsidRPr="005209AA">
              <w:rPr>
                <w:rFonts w:eastAsia="맑은 고딕" w:hint="eastAsia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70F9234E" w14:textId="1A05A704" w:rsidR="00B256B1" w:rsidRPr="005209AA" w:rsidRDefault="00E43413" w:rsidP="00CF5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b/>
                <w:bCs/>
                <w:sz w:val="18"/>
                <w:szCs w:val="18"/>
                <w:lang w:eastAsia="ko-KR"/>
              </w:rPr>
            </w:pPr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Extension :4 -a.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기록을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대여소별로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정렬하여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</w:tr>
      <w:tr w:rsidR="00B256B1" w:rsidRPr="0063122D" w14:paraId="683EB3D9" w14:textId="77777777" w:rsidTr="00B2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A7F43F8" w14:textId="1BF574A6" w:rsidR="00B256B1" w:rsidRPr="005209AA" w:rsidRDefault="00E43413" w:rsidP="00CF5648">
            <w:pPr>
              <w:rPr>
                <w:rFonts w:eastAsia="맑은 고딕" w:hint="eastAsia"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E</w:t>
            </w:r>
            <w:r w:rsidRPr="005209AA">
              <w:rPr>
                <w:rFonts w:eastAsia="맑은 고딕"/>
                <w:sz w:val="18"/>
                <w:szCs w:val="18"/>
                <w:lang w:eastAsia="ko-KR"/>
              </w:rPr>
              <w:t xml:space="preserve">xtension: 3-b.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기록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중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특정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항목을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선택하여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삭제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버튼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sz w:val="18"/>
                <w:szCs w:val="18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5F5F5B4E" w14:textId="15931BB5" w:rsidR="00B256B1" w:rsidRPr="005209AA" w:rsidRDefault="00E43413" w:rsidP="00CF5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</w:pP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E</w:t>
            </w:r>
            <w:r w:rsidRPr="005209AA">
              <w:rPr>
                <w:rFonts w:eastAsia="맑은 고딕"/>
                <w:b/>
                <w:bCs/>
                <w:sz w:val="18"/>
                <w:szCs w:val="18"/>
                <w:lang w:eastAsia="ko-KR"/>
              </w:rPr>
              <w:t xml:space="preserve">xtension: 4-b .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선택했던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항목들이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삭제된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과거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대여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기록을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 w:rsidRPr="005209AA">
              <w:rPr>
                <w:rFonts w:eastAsia="맑은 고딕" w:hint="eastAsia"/>
                <w:b/>
                <w:bCs/>
                <w:sz w:val="18"/>
                <w:szCs w:val="18"/>
                <w:lang w:eastAsia="ko-KR"/>
              </w:rPr>
              <w:t>출력</w:t>
            </w:r>
          </w:p>
        </w:tc>
      </w:tr>
    </w:tbl>
    <w:p w14:paraId="26308B0A" w14:textId="77777777" w:rsidR="00FB12CF" w:rsidRPr="00B256B1" w:rsidRDefault="00FB12CF" w:rsidP="00354B21">
      <w:pPr>
        <w:rPr>
          <w:rFonts w:eastAsia="맑은 고딕"/>
          <w:lang w:eastAsia="ko-KR"/>
        </w:rPr>
      </w:pPr>
    </w:p>
    <w:sectPr w:rsidR="00FB12CF" w:rsidRPr="00B25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7DD4E" w14:textId="77777777" w:rsidR="00DF5E73" w:rsidRDefault="00DF5E73" w:rsidP="00FC016F">
      <w:pPr>
        <w:spacing w:after="0" w:line="240" w:lineRule="auto"/>
      </w:pPr>
      <w:r>
        <w:separator/>
      </w:r>
    </w:p>
  </w:endnote>
  <w:endnote w:type="continuationSeparator" w:id="0">
    <w:p w14:paraId="4180C4F2" w14:textId="77777777" w:rsidR="00DF5E73" w:rsidRDefault="00DF5E73" w:rsidP="00FC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B29CF" w14:textId="77777777" w:rsidR="00DF5E73" w:rsidRDefault="00DF5E73" w:rsidP="00FC016F">
      <w:pPr>
        <w:spacing w:after="0" w:line="240" w:lineRule="auto"/>
      </w:pPr>
      <w:r>
        <w:separator/>
      </w:r>
    </w:p>
  </w:footnote>
  <w:footnote w:type="continuationSeparator" w:id="0">
    <w:p w14:paraId="6554C581" w14:textId="77777777" w:rsidR="00DF5E73" w:rsidRDefault="00DF5E73" w:rsidP="00FC0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A7AA1"/>
    <w:multiLevelType w:val="hybridMultilevel"/>
    <w:tmpl w:val="D4DA48F0"/>
    <w:lvl w:ilvl="0" w:tplc="C7500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F9234E"/>
    <w:multiLevelType w:val="hybridMultilevel"/>
    <w:tmpl w:val="2746FC6C"/>
    <w:lvl w:ilvl="0" w:tplc="441678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DE66598"/>
    <w:multiLevelType w:val="hybridMultilevel"/>
    <w:tmpl w:val="74FA1236"/>
    <w:lvl w:ilvl="0" w:tplc="5128D1FE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3066373">
    <w:abstractNumId w:val="8"/>
  </w:num>
  <w:num w:numId="2" w16cid:durableId="882599803">
    <w:abstractNumId w:val="6"/>
  </w:num>
  <w:num w:numId="3" w16cid:durableId="2044095376">
    <w:abstractNumId w:val="5"/>
  </w:num>
  <w:num w:numId="4" w16cid:durableId="1907497852">
    <w:abstractNumId w:val="4"/>
  </w:num>
  <w:num w:numId="5" w16cid:durableId="1203591713">
    <w:abstractNumId w:val="7"/>
  </w:num>
  <w:num w:numId="6" w16cid:durableId="1068067908">
    <w:abstractNumId w:val="3"/>
  </w:num>
  <w:num w:numId="7" w16cid:durableId="1084374831">
    <w:abstractNumId w:val="2"/>
  </w:num>
  <w:num w:numId="8" w16cid:durableId="2044790844">
    <w:abstractNumId w:val="1"/>
  </w:num>
  <w:num w:numId="9" w16cid:durableId="637953265">
    <w:abstractNumId w:val="0"/>
  </w:num>
  <w:num w:numId="10" w16cid:durableId="1027294987">
    <w:abstractNumId w:val="11"/>
  </w:num>
  <w:num w:numId="11" w16cid:durableId="502669331">
    <w:abstractNumId w:val="10"/>
  </w:num>
  <w:num w:numId="12" w16cid:durableId="1670987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89E"/>
    <w:rsid w:val="0006063C"/>
    <w:rsid w:val="00081D43"/>
    <w:rsid w:val="000B292F"/>
    <w:rsid w:val="000D3A1B"/>
    <w:rsid w:val="00150373"/>
    <w:rsid w:val="0015074B"/>
    <w:rsid w:val="00166B97"/>
    <w:rsid w:val="00181B7A"/>
    <w:rsid w:val="00195821"/>
    <w:rsid w:val="001C0E3A"/>
    <w:rsid w:val="002941F0"/>
    <w:rsid w:val="0029639D"/>
    <w:rsid w:val="002977CF"/>
    <w:rsid w:val="00323DB0"/>
    <w:rsid w:val="00326F90"/>
    <w:rsid w:val="00333C9C"/>
    <w:rsid w:val="00354B21"/>
    <w:rsid w:val="003A6C5B"/>
    <w:rsid w:val="003F67FF"/>
    <w:rsid w:val="00485F02"/>
    <w:rsid w:val="00496743"/>
    <w:rsid w:val="004B7DC3"/>
    <w:rsid w:val="004F197D"/>
    <w:rsid w:val="005209AA"/>
    <w:rsid w:val="00526C44"/>
    <w:rsid w:val="00577DCD"/>
    <w:rsid w:val="00586E30"/>
    <w:rsid w:val="00587849"/>
    <w:rsid w:val="0059171D"/>
    <w:rsid w:val="005A28AC"/>
    <w:rsid w:val="005B39C0"/>
    <w:rsid w:val="005C4E64"/>
    <w:rsid w:val="005D2AB9"/>
    <w:rsid w:val="005D61B0"/>
    <w:rsid w:val="00620F66"/>
    <w:rsid w:val="0063122D"/>
    <w:rsid w:val="00647A95"/>
    <w:rsid w:val="00654D41"/>
    <w:rsid w:val="006821CA"/>
    <w:rsid w:val="006909B4"/>
    <w:rsid w:val="00691A3B"/>
    <w:rsid w:val="006D5251"/>
    <w:rsid w:val="007545BD"/>
    <w:rsid w:val="007A2622"/>
    <w:rsid w:val="007C39F1"/>
    <w:rsid w:val="007D0A4C"/>
    <w:rsid w:val="007F7C63"/>
    <w:rsid w:val="00820118"/>
    <w:rsid w:val="0082713F"/>
    <w:rsid w:val="00837067"/>
    <w:rsid w:val="00877325"/>
    <w:rsid w:val="008F084C"/>
    <w:rsid w:val="0098031D"/>
    <w:rsid w:val="009F01FE"/>
    <w:rsid w:val="009F1B71"/>
    <w:rsid w:val="009F4FB6"/>
    <w:rsid w:val="00A04D33"/>
    <w:rsid w:val="00A243B5"/>
    <w:rsid w:val="00A33B30"/>
    <w:rsid w:val="00A622C9"/>
    <w:rsid w:val="00A711CE"/>
    <w:rsid w:val="00AA1D8D"/>
    <w:rsid w:val="00AE14D4"/>
    <w:rsid w:val="00AE1D57"/>
    <w:rsid w:val="00AF306B"/>
    <w:rsid w:val="00B256B1"/>
    <w:rsid w:val="00B30944"/>
    <w:rsid w:val="00B47730"/>
    <w:rsid w:val="00B9167B"/>
    <w:rsid w:val="00BA2592"/>
    <w:rsid w:val="00BC1FE0"/>
    <w:rsid w:val="00BE5268"/>
    <w:rsid w:val="00BF1AAA"/>
    <w:rsid w:val="00C02254"/>
    <w:rsid w:val="00C16397"/>
    <w:rsid w:val="00CB0664"/>
    <w:rsid w:val="00CC763B"/>
    <w:rsid w:val="00CF4849"/>
    <w:rsid w:val="00D06C98"/>
    <w:rsid w:val="00D15C39"/>
    <w:rsid w:val="00D53125"/>
    <w:rsid w:val="00DE6443"/>
    <w:rsid w:val="00DF5E73"/>
    <w:rsid w:val="00E43413"/>
    <w:rsid w:val="00E51AAA"/>
    <w:rsid w:val="00E67968"/>
    <w:rsid w:val="00EC57D1"/>
    <w:rsid w:val="00ED0AEC"/>
    <w:rsid w:val="00F03850"/>
    <w:rsid w:val="00F3517B"/>
    <w:rsid w:val="00F57053"/>
    <w:rsid w:val="00F768FC"/>
    <w:rsid w:val="00FB12CF"/>
    <w:rsid w:val="00FB676A"/>
    <w:rsid w:val="00FC016F"/>
    <w:rsid w:val="00FC693F"/>
    <w:rsid w:val="00FD3C86"/>
    <w:rsid w:val="00FD6331"/>
    <w:rsid w:val="00FE26CA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8866D8"/>
  <w14:defaultImageDpi w14:val="300"/>
  <w15:docId w15:val="{D517391B-A87C-4EC6-83A8-A594EFFB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3">
    <w:name w:val="Plain Table 1"/>
    <w:basedOn w:val="a3"/>
    <w:uiPriority w:val="99"/>
    <w:rsid w:val="00691A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이진성</cp:lastModifiedBy>
  <cp:revision>37</cp:revision>
  <cp:lastPrinted>2025-03-29T15:25:00Z</cp:lastPrinted>
  <dcterms:created xsi:type="dcterms:W3CDTF">2025-03-29T16:31:00Z</dcterms:created>
  <dcterms:modified xsi:type="dcterms:W3CDTF">2025-05-08T06:24:00Z</dcterms:modified>
  <cp:category/>
</cp:coreProperties>
</file>