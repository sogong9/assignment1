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B2237" w14:textId="4E4D5305" w:rsidR="00F57053" w:rsidRPr="00FF2A81" w:rsidRDefault="00485F02" w:rsidP="00F82518">
      <w:pPr>
        <w:pStyle w:val="a8"/>
        <w:ind w:left="720" w:hanging="720"/>
        <w:rPr>
          <w:rFonts w:ascii="맑은 고딕" w:eastAsia="맑은 고딕" w:hAnsi="맑은 고딕" w:cs="맑은 고딕"/>
          <w:sz w:val="22"/>
          <w:szCs w:val="22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R</w:t>
      </w:r>
      <w:r>
        <w:rPr>
          <w:rFonts w:ascii="맑은 고딕" w:eastAsia="맑은 고딕" w:hAnsi="맑은 고딕" w:cs="맑은 고딕"/>
          <w:lang w:eastAsia="ko-KR"/>
        </w:rPr>
        <w:t xml:space="preserve">equirement </w:t>
      </w:r>
      <w:r w:rsidR="002C7149">
        <w:rPr>
          <w:rFonts w:ascii="맑은 고딕" w:eastAsia="맑은 고딕" w:hAnsi="맑은 고딕" w:cs="맑은 고딕"/>
          <w:lang w:eastAsia="ko-KR"/>
        </w:rPr>
        <w:t>List</w:t>
      </w:r>
      <w:r w:rsidR="00FE26CA">
        <w:rPr>
          <w:rFonts w:ascii="맑은 고딕" w:eastAsia="맑은 고딕" w:hAnsi="맑은 고딕" w:cs="맑은 고딕" w:hint="eastAsia"/>
          <w:lang w:eastAsia="ko-KR"/>
        </w:rPr>
        <w:t xml:space="preserve"> </w:t>
      </w:r>
    </w:p>
    <w:p w14:paraId="4F36EACC" w14:textId="7598CA08" w:rsidR="00302540" w:rsidRDefault="00654D41" w:rsidP="00302540">
      <w:pPr>
        <w:spacing w:after="0"/>
        <w:rPr>
          <w:rFonts w:eastAsia="맑은 고딕"/>
          <w:sz w:val="16"/>
          <w:szCs w:val="16"/>
          <w:lang w:eastAsia="ko-KR"/>
        </w:rPr>
      </w:pPr>
      <w:r w:rsidRPr="00654D41">
        <w:rPr>
          <w:rFonts w:eastAsia="맑은 고딕"/>
          <w:sz w:val="16"/>
          <w:szCs w:val="16"/>
          <w:lang w:eastAsia="ko-KR"/>
        </w:rPr>
        <w:t xml:space="preserve">                                                                                                                           </w:t>
      </w:r>
      <w:r w:rsidR="002941F0">
        <w:rPr>
          <w:rFonts w:eastAsia="맑은 고딕"/>
          <w:sz w:val="16"/>
          <w:szCs w:val="16"/>
          <w:lang w:eastAsia="ko-KR"/>
        </w:rPr>
        <w:t xml:space="preserve">  </w:t>
      </w:r>
      <w:r>
        <w:rPr>
          <w:rFonts w:eastAsia="맑은 고딕"/>
          <w:sz w:val="16"/>
          <w:szCs w:val="16"/>
          <w:lang w:eastAsia="ko-KR"/>
        </w:rPr>
        <w:t xml:space="preserve"> </w:t>
      </w:r>
      <w:r w:rsidR="00302540">
        <w:rPr>
          <w:rFonts w:eastAsia="맑은 고딕"/>
          <w:sz w:val="16"/>
          <w:szCs w:val="16"/>
          <w:lang w:eastAsia="ko-KR"/>
        </w:rPr>
        <w:tab/>
      </w:r>
      <w:r w:rsidR="00302540">
        <w:rPr>
          <w:rFonts w:eastAsia="맑은 고딕"/>
          <w:sz w:val="16"/>
          <w:szCs w:val="16"/>
          <w:lang w:eastAsia="ko-KR"/>
        </w:rPr>
        <w:tab/>
      </w:r>
      <w:bookmarkStart w:id="0" w:name="_Hlk197605892"/>
      <w:r w:rsidR="00302540">
        <w:rPr>
          <w:rFonts w:eastAsia="맑은 고딕"/>
          <w:sz w:val="16"/>
          <w:szCs w:val="16"/>
          <w:lang w:eastAsia="ko-KR"/>
        </w:rPr>
        <w:t xml:space="preserve"> </w:t>
      </w:r>
      <w:r w:rsidRPr="00654D41">
        <w:rPr>
          <w:rFonts w:eastAsia="맑은 고딕" w:hint="eastAsia"/>
          <w:sz w:val="16"/>
          <w:szCs w:val="16"/>
          <w:lang w:eastAsia="ko-KR"/>
        </w:rPr>
        <w:t>B</w:t>
      </w:r>
      <w:r w:rsidRPr="00654D41">
        <w:rPr>
          <w:rFonts w:eastAsia="맑은 고딕"/>
          <w:sz w:val="16"/>
          <w:szCs w:val="16"/>
          <w:lang w:eastAsia="ko-KR"/>
        </w:rPr>
        <w:t>911144</w:t>
      </w:r>
      <w:r w:rsidR="00302540">
        <w:rPr>
          <w:rFonts w:eastAsia="맑은 고딕"/>
          <w:sz w:val="16"/>
          <w:szCs w:val="16"/>
          <w:lang w:eastAsia="ko-KR"/>
        </w:rPr>
        <w:t xml:space="preserve"> </w:t>
      </w:r>
      <w:r w:rsidR="00302540">
        <w:rPr>
          <w:rFonts w:eastAsia="맑은 고딕" w:hint="eastAsia"/>
          <w:sz w:val="16"/>
          <w:szCs w:val="16"/>
          <w:lang w:eastAsia="ko-KR"/>
        </w:rPr>
        <w:t>이진성</w:t>
      </w:r>
      <w:r w:rsidR="00302540">
        <w:rPr>
          <w:rFonts w:eastAsia="맑은 고딕"/>
          <w:sz w:val="16"/>
          <w:szCs w:val="16"/>
          <w:lang w:eastAsia="ko-KR"/>
        </w:rPr>
        <w:t>, B911144</w:t>
      </w:r>
      <w:r w:rsidR="00302540">
        <w:rPr>
          <w:rFonts w:eastAsia="맑은 고딕" w:hint="eastAsia"/>
          <w:sz w:val="16"/>
          <w:szCs w:val="16"/>
          <w:lang w:eastAsia="ko-KR"/>
        </w:rPr>
        <w:t>이진성</w:t>
      </w:r>
      <w:r w:rsidR="00302540">
        <w:rPr>
          <w:rFonts w:eastAsia="맑은 고딕" w:hint="eastAsia"/>
          <w:sz w:val="16"/>
          <w:szCs w:val="16"/>
          <w:lang w:eastAsia="ko-KR"/>
        </w:rPr>
        <w:t xml:space="preserve"> </w:t>
      </w:r>
    </w:p>
    <w:p w14:paraId="0A7D84B7" w14:textId="78903464" w:rsidR="00654D41" w:rsidRDefault="00302540" w:rsidP="00302540">
      <w:pPr>
        <w:spacing w:after="0"/>
        <w:ind w:left="5040" w:firstLine="720"/>
        <w:rPr>
          <w:rFonts w:eastAsia="맑은 고딕"/>
          <w:sz w:val="16"/>
          <w:szCs w:val="16"/>
          <w:lang w:eastAsia="ko-KR"/>
        </w:rPr>
      </w:pPr>
      <w:r>
        <w:rPr>
          <w:rFonts w:eastAsia="맑은 고딕"/>
          <w:sz w:val="16"/>
          <w:szCs w:val="16"/>
          <w:lang w:eastAsia="ko-KR"/>
        </w:rPr>
        <w:t xml:space="preserve"> B911144</w:t>
      </w:r>
      <w:r>
        <w:rPr>
          <w:rFonts w:eastAsia="맑은 고딕" w:hint="eastAsia"/>
          <w:sz w:val="16"/>
          <w:szCs w:val="16"/>
          <w:lang w:eastAsia="ko-KR"/>
        </w:rPr>
        <w:t>이진성</w:t>
      </w:r>
      <w:r>
        <w:rPr>
          <w:rFonts w:eastAsia="맑은 고딕"/>
          <w:sz w:val="16"/>
          <w:szCs w:val="16"/>
          <w:lang w:eastAsia="ko-KR"/>
        </w:rPr>
        <w:t>, B911144</w:t>
      </w:r>
      <w:r>
        <w:rPr>
          <w:rFonts w:eastAsia="맑은 고딕" w:hint="eastAsia"/>
          <w:sz w:val="16"/>
          <w:szCs w:val="16"/>
          <w:lang w:eastAsia="ko-KR"/>
        </w:rPr>
        <w:t>이진성</w:t>
      </w:r>
    </w:p>
    <w:bookmarkEnd w:id="0"/>
    <w:p w14:paraId="66FC9F39" w14:textId="5F4959CA" w:rsidR="00F57053" w:rsidRPr="003A6C5B" w:rsidRDefault="003A6C5B">
      <w:pPr>
        <w:pStyle w:val="1"/>
        <w:rPr>
          <w:rFonts w:eastAsia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목차</w:t>
      </w:r>
    </w:p>
    <w:p w14:paraId="047548AB" w14:textId="51CA33A6" w:rsidR="00F57053" w:rsidRPr="00323DB0" w:rsidRDefault="00FE26CA" w:rsidP="003A6C5B">
      <w:pPr>
        <w:pStyle w:val="aa"/>
        <w:numPr>
          <w:ilvl w:val="0"/>
          <w:numId w:val="11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자전거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반납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및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식당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예약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서비스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연계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기능</w:t>
      </w:r>
    </w:p>
    <w:p w14:paraId="136B3E3C" w14:textId="4588EAEC" w:rsidR="003A6C5B" w:rsidRPr="00323DB0" w:rsidRDefault="00FE26CA" w:rsidP="003A6C5B">
      <w:pPr>
        <w:pStyle w:val="aa"/>
        <w:numPr>
          <w:ilvl w:val="0"/>
          <w:numId w:val="11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이용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내역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조회</w:t>
      </w:r>
      <w:r>
        <w:rPr>
          <w:rFonts w:eastAsia="맑은 고딕" w:hint="eastAsia"/>
          <w:lang w:eastAsia="ko-KR"/>
        </w:rPr>
        <w:t>/</w:t>
      </w:r>
      <w:r>
        <w:rPr>
          <w:rFonts w:eastAsia="맑은 고딕" w:hint="eastAsia"/>
          <w:lang w:eastAsia="ko-KR"/>
        </w:rPr>
        <w:t>삭제</w:t>
      </w:r>
    </w:p>
    <w:p w14:paraId="016933D0" w14:textId="65541CB8" w:rsidR="007D0A4C" w:rsidRPr="00150373" w:rsidRDefault="00B30944" w:rsidP="00150373">
      <w:pPr>
        <w:pStyle w:val="1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1</w:t>
      </w:r>
      <w:r>
        <w:rPr>
          <w:rFonts w:ascii="맑은 고딕" w:eastAsia="맑은 고딕" w:hAnsi="맑은 고딕" w:cs="맑은 고딕"/>
          <w:lang w:eastAsia="ko-KR"/>
        </w:rPr>
        <w:t>.</w:t>
      </w:r>
      <w:r>
        <w:rPr>
          <w:lang w:eastAsia="ko-KR"/>
        </w:rPr>
        <w:t xml:space="preserve"> </w:t>
      </w:r>
      <w:r w:rsidR="00FE26CA">
        <w:rPr>
          <w:rFonts w:ascii="맑은 고딕" w:eastAsia="맑은 고딕" w:hAnsi="맑은 고딕" w:cs="맑은 고딕" w:hint="eastAsia"/>
          <w:lang w:eastAsia="ko-KR"/>
        </w:rPr>
        <w:t>자전거 반납 및 식당 예약 서비스 연계 기능</w:t>
      </w:r>
    </w:p>
    <w:p w14:paraId="7BDD36BE" w14:textId="110687DA" w:rsidR="00691A3B" w:rsidRPr="00FE26CA" w:rsidRDefault="00BA2592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*</w:t>
      </w:r>
      <w:r>
        <w:rPr>
          <w:rFonts w:eastAsia="맑은 고딕"/>
          <w:lang w:eastAsia="ko-KR"/>
        </w:rPr>
        <w:t xml:space="preserve">  </w:t>
      </w:r>
      <w:r w:rsidR="00FE26CA">
        <w:rPr>
          <w:rFonts w:eastAsia="맑은 고딕"/>
          <w:lang w:eastAsia="ko-KR"/>
        </w:rPr>
        <w:t>Functional requirement list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846"/>
        <w:gridCol w:w="5670"/>
        <w:gridCol w:w="2114"/>
      </w:tblGrid>
      <w:tr w:rsidR="00820118" w14:paraId="4F14621E" w14:textId="77777777" w:rsidTr="00A71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B5115F3" w14:textId="0E142D6D" w:rsidR="00820118" w:rsidRPr="00A622C9" w:rsidRDefault="00820118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O.</w:t>
            </w:r>
          </w:p>
        </w:tc>
        <w:tc>
          <w:tcPr>
            <w:tcW w:w="5670" w:type="dxa"/>
          </w:tcPr>
          <w:p w14:paraId="487D73FB" w14:textId="298F5F01" w:rsidR="00820118" w:rsidRPr="00820118" w:rsidRDefault="008201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R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equirement</w:t>
            </w:r>
          </w:p>
        </w:tc>
        <w:tc>
          <w:tcPr>
            <w:tcW w:w="2114" w:type="dxa"/>
          </w:tcPr>
          <w:p w14:paraId="0FD73B8E" w14:textId="61244D14" w:rsidR="00820118" w:rsidRPr="00A622C9" w:rsidRDefault="008201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맑은 고딕"/>
                <w:sz w:val="20"/>
                <w:szCs w:val="20"/>
                <w:lang w:eastAsia="ko-KR"/>
              </w:rPr>
              <w:t>Use Case(s)</w:t>
            </w:r>
          </w:p>
        </w:tc>
      </w:tr>
      <w:tr w:rsidR="00820118" w14:paraId="2206986C" w14:textId="77777777" w:rsidTr="00A71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6BADBBF" w14:textId="371F69DE" w:rsidR="00820118" w:rsidRPr="00A622C9" w:rsidRDefault="00820118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5670" w:type="dxa"/>
          </w:tcPr>
          <w:p w14:paraId="5C050731" w14:textId="5FA79197" w:rsidR="00820118" w:rsidRPr="00A622C9" w:rsidRDefault="00A711CE" w:rsidP="00A711CE">
            <w:pPr>
              <w:tabs>
                <w:tab w:val="left" w:pos="11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회원은 자전거 대여 정보 조회 화면에서 특정 자전거를 지정된 대여소에 반납할 수 있어야 한다.</w:t>
            </w:r>
            <w:r w:rsidR="00AB2F7D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="00AB2F7D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반납한 자전거를 예약한 회원이 있는 경우 대기 </w:t>
            </w:r>
            <w:r w:rsidR="00AB2F7D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1</w:t>
            </w:r>
            <w:r w:rsidR="00AB2F7D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순위 회원에게 예약되었다는 이메일을 보내야 한다.</w:t>
            </w:r>
            <w:r w:rsidR="00AB2F7D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="00AB2F7D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회원은 반납 시 사용 시간에 따라 요금이 자동 결제</w:t>
            </w:r>
            <w:r w:rsidR="00EC4DBF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되어야 한다.</w:t>
            </w:r>
          </w:p>
        </w:tc>
        <w:tc>
          <w:tcPr>
            <w:tcW w:w="2114" w:type="dxa"/>
          </w:tcPr>
          <w:p w14:paraId="47F1CB07" w14:textId="03380925" w:rsidR="00820118" w:rsidRPr="00A622C9" w:rsidRDefault="00A71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자전거 반납</w:t>
            </w:r>
          </w:p>
        </w:tc>
      </w:tr>
      <w:tr w:rsidR="00820118" w14:paraId="5EB6D36F" w14:textId="77777777" w:rsidTr="00A71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92449DA" w14:textId="4B2D3720" w:rsidR="00820118" w:rsidRPr="00A622C9" w:rsidRDefault="00820118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5670" w:type="dxa"/>
          </w:tcPr>
          <w:p w14:paraId="721228A5" w14:textId="06DD4C41" w:rsidR="00820118" w:rsidRPr="00A622C9" w:rsidRDefault="00A71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회원은 자전거 반납 후,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원하는 경우 사용자의 위치 정보를 기반으로 근처 식당을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추천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받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아서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예약할 수 있는 외부 시스템과 연결되어야 한다.</w:t>
            </w:r>
          </w:p>
        </w:tc>
        <w:tc>
          <w:tcPr>
            <w:tcW w:w="2114" w:type="dxa"/>
          </w:tcPr>
          <w:p w14:paraId="3DAE31BC" w14:textId="34068B47" w:rsidR="00820118" w:rsidRPr="00A622C9" w:rsidRDefault="00A711CE" w:rsidP="00FD6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식당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예약</w:t>
            </w:r>
            <w:r w:rsidR="00AB2F7D">
              <w:rPr>
                <w:rFonts w:eastAsia="맑은 고딕" w:hint="eastAsia"/>
                <w:sz w:val="20"/>
                <w:szCs w:val="20"/>
                <w:lang w:eastAsia="ko-KR"/>
              </w:rPr>
              <w:t>서비스</w:t>
            </w:r>
            <w:r w:rsidR="00AB2F7D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AB2F7D">
              <w:rPr>
                <w:rFonts w:eastAsia="맑은 고딕" w:hint="eastAsia"/>
                <w:sz w:val="20"/>
                <w:szCs w:val="20"/>
                <w:lang w:eastAsia="ko-KR"/>
              </w:rPr>
              <w:t>연계</w:t>
            </w:r>
          </w:p>
        </w:tc>
      </w:tr>
    </w:tbl>
    <w:p w14:paraId="3D57E54E" w14:textId="77777777" w:rsidR="0063122D" w:rsidRPr="00FB12CF" w:rsidRDefault="0063122D">
      <w:pPr>
        <w:rPr>
          <w:rFonts w:eastAsia="맑은 고딕"/>
          <w:lang w:eastAsia="ko-KR"/>
        </w:rPr>
      </w:pPr>
    </w:p>
    <w:p w14:paraId="158ACE71" w14:textId="33220180" w:rsidR="007D0A4C" w:rsidRPr="007D0A4C" w:rsidRDefault="00B30944" w:rsidP="00166B97">
      <w:pPr>
        <w:pStyle w:val="1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2</w:t>
      </w:r>
      <w:r>
        <w:rPr>
          <w:rFonts w:eastAsia="맑은 고딕"/>
          <w:lang w:eastAsia="ko-KR"/>
        </w:rPr>
        <w:t xml:space="preserve">. </w:t>
      </w:r>
      <w:r w:rsidR="004F197D">
        <w:rPr>
          <w:rFonts w:eastAsia="맑은 고딕" w:hint="eastAsia"/>
          <w:lang w:eastAsia="ko-KR"/>
        </w:rPr>
        <w:t>이용</w:t>
      </w:r>
      <w:r w:rsidR="004F197D">
        <w:rPr>
          <w:rFonts w:eastAsia="맑은 고딕" w:hint="eastAsia"/>
          <w:lang w:eastAsia="ko-KR"/>
        </w:rPr>
        <w:t xml:space="preserve"> </w:t>
      </w:r>
      <w:r w:rsidR="004F197D">
        <w:rPr>
          <w:rFonts w:eastAsia="맑은 고딕" w:hint="eastAsia"/>
          <w:lang w:eastAsia="ko-KR"/>
        </w:rPr>
        <w:t>내역</w:t>
      </w:r>
      <w:r w:rsidR="004F197D">
        <w:rPr>
          <w:rFonts w:eastAsia="맑은 고딕" w:hint="eastAsia"/>
          <w:lang w:eastAsia="ko-KR"/>
        </w:rPr>
        <w:t xml:space="preserve"> </w:t>
      </w:r>
      <w:r w:rsidR="004F197D">
        <w:rPr>
          <w:rFonts w:eastAsia="맑은 고딕" w:hint="eastAsia"/>
          <w:lang w:eastAsia="ko-KR"/>
        </w:rPr>
        <w:t>조회</w:t>
      </w:r>
      <w:r w:rsidR="004F197D">
        <w:rPr>
          <w:rFonts w:eastAsia="맑은 고딕" w:hint="eastAsia"/>
          <w:lang w:eastAsia="ko-KR"/>
        </w:rPr>
        <w:t>/</w:t>
      </w:r>
      <w:r w:rsidR="004F197D">
        <w:rPr>
          <w:rFonts w:eastAsia="맑은 고딕" w:hint="eastAsia"/>
          <w:lang w:eastAsia="ko-KR"/>
        </w:rPr>
        <w:t>삭제</w:t>
      </w:r>
    </w:p>
    <w:p w14:paraId="35558373" w14:textId="6554EA64" w:rsidR="00354B21" w:rsidRDefault="00A33B30" w:rsidP="00354B21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*</w:t>
      </w:r>
      <w:r>
        <w:rPr>
          <w:rFonts w:eastAsia="맑은 고딕"/>
          <w:lang w:eastAsia="ko-KR"/>
        </w:rPr>
        <w:t xml:space="preserve"> </w:t>
      </w:r>
      <w:r w:rsidR="004F197D">
        <w:rPr>
          <w:rFonts w:eastAsia="맑은 고딕"/>
          <w:lang w:eastAsia="ko-KR"/>
        </w:rPr>
        <w:t>Functional requirement list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846"/>
        <w:gridCol w:w="5953"/>
        <w:gridCol w:w="1831"/>
      </w:tblGrid>
      <w:tr w:rsidR="007F7C63" w:rsidRPr="00A622C9" w14:paraId="3FE16C5D" w14:textId="77777777" w:rsidTr="00A71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94D932" w14:textId="77777777" w:rsidR="007F7C63" w:rsidRPr="00A622C9" w:rsidRDefault="007F7C63" w:rsidP="00F51A6F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O.</w:t>
            </w:r>
          </w:p>
        </w:tc>
        <w:tc>
          <w:tcPr>
            <w:tcW w:w="5953" w:type="dxa"/>
          </w:tcPr>
          <w:p w14:paraId="615D4AAC" w14:textId="77777777" w:rsidR="007F7C63" w:rsidRPr="00820118" w:rsidRDefault="007F7C63" w:rsidP="00F51A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R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equirement</w:t>
            </w:r>
          </w:p>
        </w:tc>
        <w:tc>
          <w:tcPr>
            <w:tcW w:w="1831" w:type="dxa"/>
          </w:tcPr>
          <w:p w14:paraId="53069DD2" w14:textId="77777777" w:rsidR="007F7C63" w:rsidRPr="00A622C9" w:rsidRDefault="007F7C63" w:rsidP="00F51A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맑은 고딕"/>
                <w:sz w:val="20"/>
                <w:szCs w:val="20"/>
                <w:lang w:eastAsia="ko-KR"/>
              </w:rPr>
              <w:t>Use Case(s)</w:t>
            </w:r>
          </w:p>
        </w:tc>
      </w:tr>
      <w:tr w:rsidR="007F7C63" w:rsidRPr="00A622C9" w14:paraId="741B7A81" w14:textId="77777777" w:rsidTr="00A71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606F4EA" w14:textId="77777777" w:rsidR="007F7C63" w:rsidRPr="00A622C9" w:rsidRDefault="007F7C63" w:rsidP="00F51A6F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5953" w:type="dxa"/>
          </w:tcPr>
          <w:p w14:paraId="13EE99A4" w14:textId="0F6703D0" w:rsidR="007F7C63" w:rsidRPr="00A622C9" w:rsidRDefault="009F1B71" w:rsidP="00F51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회원은 과거 자전거 대여 기록을 조회할 수 있어야 한다.</w:t>
            </w:r>
          </w:p>
        </w:tc>
        <w:tc>
          <w:tcPr>
            <w:tcW w:w="1831" w:type="dxa"/>
          </w:tcPr>
          <w:p w14:paraId="4388D9E2" w14:textId="5BB702C3" w:rsidR="007F7C63" w:rsidRPr="00A622C9" w:rsidRDefault="00EC57D1" w:rsidP="00F51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이용 내</w:t>
            </w:r>
            <w:r w:rsidR="00EC4DBF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용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조회</w:t>
            </w:r>
          </w:p>
        </w:tc>
      </w:tr>
      <w:tr w:rsidR="007F7C63" w:rsidRPr="00A622C9" w14:paraId="509861AE" w14:textId="77777777" w:rsidTr="00A71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D37AB09" w14:textId="77777777" w:rsidR="007F7C63" w:rsidRPr="00A622C9" w:rsidRDefault="007F7C63" w:rsidP="00F51A6F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5953" w:type="dxa"/>
          </w:tcPr>
          <w:p w14:paraId="3BA961FE" w14:textId="0340FD3D" w:rsidR="007F7C63" w:rsidRPr="009F1B71" w:rsidRDefault="009F1B71" w:rsidP="00F51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대여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기록은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EC57D1">
              <w:rPr>
                <w:rFonts w:eastAsia="맑은 고딕" w:hint="eastAsia"/>
                <w:sz w:val="20"/>
                <w:szCs w:val="20"/>
                <w:lang w:eastAsia="ko-KR"/>
              </w:rPr>
              <w:t>디폴트로</w:t>
            </w:r>
            <w:r w:rsidR="00EC57D1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날짜별로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출력되고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원하는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경우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대여소별로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정렬하여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출력할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수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EC57D1">
              <w:rPr>
                <w:rFonts w:eastAsia="맑은 고딕" w:hint="eastAsia"/>
                <w:sz w:val="20"/>
                <w:szCs w:val="20"/>
                <w:lang w:eastAsia="ko-KR"/>
              </w:rPr>
              <w:t>있어야</w:t>
            </w:r>
            <w:r w:rsidR="00EC57D1"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 w:rsidR="00EC57D1">
              <w:rPr>
                <w:rFonts w:eastAsia="맑은 고딕" w:hint="eastAsia"/>
                <w:sz w:val="20"/>
                <w:szCs w:val="20"/>
                <w:lang w:eastAsia="ko-KR"/>
              </w:rPr>
              <w:t>한다</w:t>
            </w:r>
            <w:r w:rsidR="00EC57D1">
              <w:rPr>
                <w:rFonts w:eastAsia="맑은 고딕" w:hint="eastAsia"/>
                <w:sz w:val="20"/>
                <w:szCs w:val="20"/>
                <w:lang w:eastAsia="ko-KR"/>
              </w:rPr>
              <w:t>.</w:t>
            </w:r>
          </w:p>
        </w:tc>
        <w:tc>
          <w:tcPr>
            <w:tcW w:w="1831" w:type="dxa"/>
          </w:tcPr>
          <w:p w14:paraId="6C21326D" w14:textId="16F1D30D" w:rsidR="007F7C63" w:rsidRPr="00A622C9" w:rsidRDefault="00EC57D1" w:rsidP="00F51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대여소별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정렬</w:t>
            </w:r>
          </w:p>
        </w:tc>
      </w:tr>
      <w:tr w:rsidR="007F7C63" w:rsidRPr="00A622C9" w14:paraId="7B1A4963" w14:textId="77777777" w:rsidTr="00A71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0E82136" w14:textId="77777777" w:rsidR="007F7C63" w:rsidRPr="00A622C9" w:rsidRDefault="007F7C63" w:rsidP="00F51A6F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5953" w:type="dxa"/>
          </w:tcPr>
          <w:p w14:paraId="644ED5A7" w14:textId="1CEAFE03" w:rsidR="007F7C63" w:rsidRPr="00A622C9" w:rsidRDefault="00EC57D1" w:rsidP="00F51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과거 자전거 대여 기록 중 특정 항목을 선택해서 삭제할 수 있어야 한다.</w:t>
            </w:r>
          </w:p>
        </w:tc>
        <w:tc>
          <w:tcPr>
            <w:tcW w:w="1831" w:type="dxa"/>
          </w:tcPr>
          <w:p w14:paraId="3F675AFC" w14:textId="563A55E4" w:rsidR="007F7C63" w:rsidRPr="00A622C9" w:rsidRDefault="00EC57D1" w:rsidP="00F51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이용내역 삭제</w:t>
            </w:r>
          </w:p>
        </w:tc>
      </w:tr>
    </w:tbl>
    <w:p w14:paraId="26308B0A" w14:textId="3B1F7470" w:rsidR="00FB12CF" w:rsidRPr="00FB12CF" w:rsidRDefault="00FB12CF" w:rsidP="00554619">
      <w:pPr>
        <w:rPr>
          <w:rFonts w:eastAsia="맑은 고딕"/>
          <w:lang w:eastAsia="ko-KR"/>
        </w:rPr>
      </w:pPr>
    </w:p>
    <w:sectPr w:rsidR="00FB12CF" w:rsidRPr="00FB12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BF539D" w14:textId="77777777" w:rsidR="00B07F90" w:rsidRDefault="00B07F90" w:rsidP="00AB2F7D">
      <w:pPr>
        <w:spacing w:after="0" w:line="240" w:lineRule="auto"/>
      </w:pPr>
      <w:r>
        <w:separator/>
      </w:r>
    </w:p>
  </w:endnote>
  <w:endnote w:type="continuationSeparator" w:id="0">
    <w:p w14:paraId="18B52CA5" w14:textId="77777777" w:rsidR="00B07F90" w:rsidRDefault="00B07F90" w:rsidP="00AB2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B08AE0" w14:textId="77777777" w:rsidR="00B07F90" w:rsidRDefault="00B07F90" w:rsidP="00AB2F7D">
      <w:pPr>
        <w:spacing w:after="0" w:line="240" w:lineRule="auto"/>
      </w:pPr>
      <w:r>
        <w:separator/>
      </w:r>
    </w:p>
  </w:footnote>
  <w:footnote w:type="continuationSeparator" w:id="0">
    <w:p w14:paraId="676F5E61" w14:textId="77777777" w:rsidR="00B07F90" w:rsidRDefault="00B07F90" w:rsidP="00AB2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A7AA1"/>
    <w:multiLevelType w:val="hybridMultilevel"/>
    <w:tmpl w:val="D4DA48F0"/>
    <w:lvl w:ilvl="0" w:tplc="C7500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0F9234E"/>
    <w:multiLevelType w:val="hybridMultilevel"/>
    <w:tmpl w:val="2746FC6C"/>
    <w:lvl w:ilvl="0" w:tplc="441678A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DE66598"/>
    <w:multiLevelType w:val="hybridMultilevel"/>
    <w:tmpl w:val="74FA1236"/>
    <w:lvl w:ilvl="0" w:tplc="5128D1FE">
      <w:start w:val="1"/>
      <w:numFmt w:val="decimal"/>
      <w:lvlText w:val="%1."/>
      <w:lvlJc w:val="left"/>
      <w:pPr>
        <w:ind w:left="80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13066373">
    <w:abstractNumId w:val="8"/>
  </w:num>
  <w:num w:numId="2" w16cid:durableId="882599803">
    <w:abstractNumId w:val="6"/>
  </w:num>
  <w:num w:numId="3" w16cid:durableId="2044095376">
    <w:abstractNumId w:val="5"/>
  </w:num>
  <w:num w:numId="4" w16cid:durableId="1907497852">
    <w:abstractNumId w:val="4"/>
  </w:num>
  <w:num w:numId="5" w16cid:durableId="1203591713">
    <w:abstractNumId w:val="7"/>
  </w:num>
  <w:num w:numId="6" w16cid:durableId="1068067908">
    <w:abstractNumId w:val="3"/>
  </w:num>
  <w:num w:numId="7" w16cid:durableId="1084374831">
    <w:abstractNumId w:val="2"/>
  </w:num>
  <w:num w:numId="8" w16cid:durableId="2044790844">
    <w:abstractNumId w:val="1"/>
  </w:num>
  <w:num w:numId="9" w16cid:durableId="637953265">
    <w:abstractNumId w:val="0"/>
  </w:num>
  <w:num w:numId="10" w16cid:durableId="1027294987">
    <w:abstractNumId w:val="11"/>
  </w:num>
  <w:num w:numId="11" w16cid:durableId="502669331">
    <w:abstractNumId w:val="10"/>
  </w:num>
  <w:num w:numId="12" w16cid:durableId="16709877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1D43"/>
    <w:rsid w:val="000B292F"/>
    <w:rsid w:val="00150373"/>
    <w:rsid w:val="0015074B"/>
    <w:rsid w:val="00166B97"/>
    <w:rsid w:val="00181B7A"/>
    <w:rsid w:val="001C0E3A"/>
    <w:rsid w:val="002941F0"/>
    <w:rsid w:val="0029639D"/>
    <w:rsid w:val="002977CF"/>
    <w:rsid w:val="002C7149"/>
    <w:rsid w:val="00302540"/>
    <w:rsid w:val="00323DB0"/>
    <w:rsid w:val="00326F90"/>
    <w:rsid w:val="00333C9C"/>
    <w:rsid w:val="00354B21"/>
    <w:rsid w:val="003A6C5B"/>
    <w:rsid w:val="003F67FF"/>
    <w:rsid w:val="0041482C"/>
    <w:rsid w:val="00485F02"/>
    <w:rsid w:val="00493F8C"/>
    <w:rsid w:val="00496743"/>
    <w:rsid w:val="004B7DC3"/>
    <w:rsid w:val="004F197D"/>
    <w:rsid w:val="00526C44"/>
    <w:rsid w:val="00554619"/>
    <w:rsid w:val="00586E30"/>
    <w:rsid w:val="00587849"/>
    <w:rsid w:val="0059171D"/>
    <w:rsid w:val="005C4E64"/>
    <w:rsid w:val="005D2AB9"/>
    <w:rsid w:val="005D61B0"/>
    <w:rsid w:val="00620F66"/>
    <w:rsid w:val="0063122D"/>
    <w:rsid w:val="00654D41"/>
    <w:rsid w:val="006821CA"/>
    <w:rsid w:val="006909B4"/>
    <w:rsid w:val="00691A3B"/>
    <w:rsid w:val="006D5251"/>
    <w:rsid w:val="007545BD"/>
    <w:rsid w:val="007C39F1"/>
    <w:rsid w:val="007D0A4C"/>
    <w:rsid w:val="007F7C63"/>
    <w:rsid w:val="00820118"/>
    <w:rsid w:val="0082713F"/>
    <w:rsid w:val="00837067"/>
    <w:rsid w:val="00877325"/>
    <w:rsid w:val="008F084C"/>
    <w:rsid w:val="0098031D"/>
    <w:rsid w:val="009F01FE"/>
    <w:rsid w:val="009F1B71"/>
    <w:rsid w:val="00A04D33"/>
    <w:rsid w:val="00A243B5"/>
    <w:rsid w:val="00A33B30"/>
    <w:rsid w:val="00A622C9"/>
    <w:rsid w:val="00A711CE"/>
    <w:rsid w:val="00A75065"/>
    <w:rsid w:val="00AA1D8D"/>
    <w:rsid w:val="00AB2F7D"/>
    <w:rsid w:val="00AE14D4"/>
    <w:rsid w:val="00AF306B"/>
    <w:rsid w:val="00B07F90"/>
    <w:rsid w:val="00B30944"/>
    <w:rsid w:val="00B47730"/>
    <w:rsid w:val="00BA2592"/>
    <w:rsid w:val="00BC1FE0"/>
    <w:rsid w:val="00BE5268"/>
    <w:rsid w:val="00BE6778"/>
    <w:rsid w:val="00C02254"/>
    <w:rsid w:val="00C16397"/>
    <w:rsid w:val="00CB0664"/>
    <w:rsid w:val="00CC763B"/>
    <w:rsid w:val="00D06C98"/>
    <w:rsid w:val="00D53125"/>
    <w:rsid w:val="00DE6443"/>
    <w:rsid w:val="00E51AAA"/>
    <w:rsid w:val="00E67968"/>
    <w:rsid w:val="00EC4DBF"/>
    <w:rsid w:val="00EC57D1"/>
    <w:rsid w:val="00ED0AEC"/>
    <w:rsid w:val="00F03850"/>
    <w:rsid w:val="00F3517B"/>
    <w:rsid w:val="00F57053"/>
    <w:rsid w:val="00F768FC"/>
    <w:rsid w:val="00F82518"/>
    <w:rsid w:val="00FB12CF"/>
    <w:rsid w:val="00FB676A"/>
    <w:rsid w:val="00FC693F"/>
    <w:rsid w:val="00FD3C86"/>
    <w:rsid w:val="00FD6331"/>
    <w:rsid w:val="00FE26CA"/>
    <w:rsid w:val="00FF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28866D8"/>
  <w14:defaultImageDpi w14:val="300"/>
  <w15:docId w15:val="{D517391B-A87C-4EC6-83A8-A594EFFB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13">
    <w:name w:val="Plain Table 1"/>
    <w:basedOn w:val="a3"/>
    <w:uiPriority w:val="99"/>
    <w:rsid w:val="00691A3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이진성</cp:lastModifiedBy>
  <cp:revision>31</cp:revision>
  <cp:lastPrinted>2025-03-29T15:25:00Z</cp:lastPrinted>
  <dcterms:created xsi:type="dcterms:W3CDTF">2025-03-29T16:31:00Z</dcterms:created>
  <dcterms:modified xsi:type="dcterms:W3CDTF">2025-05-08T05:22:00Z</dcterms:modified>
  <cp:category/>
</cp:coreProperties>
</file>