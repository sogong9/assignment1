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B2237" w14:textId="585F59EC" w:rsidR="00F57053" w:rsidRPr="00FF2A81" w:rsidRDefault="00485F02">
      <w:pPr>
        <w:pStyle w:val="a8"/>
        <w:rPr>
          <w:rFonts w:ascii="맑은 고딕" w:eastAsia="맑은 고딕" w:hAnsi="맑은 고딕" w:cs="맑은 고딕"/>
          <w:sz w:val="22"/>
          <w:szCs w:val="22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R</w:t>
      </w:r>
      <w:r>
        <w:rPr>
          <w:rFonts w:ascii="맑은 고딕" w:eastAsia="맑은 고딕" w:hAnsi="맑은 고딕" w:cs="맑은 고딕"/>
          <w:lang w:eastAsia="ko-KR"/>
        </w:rPr>
        <w:t>equirement Capturing</w:t>
      </w:r>
      <w:r w:rsidR="00FE26CA">
        <w:rPr>
          <w:rFonts w:ascii="맑은 고딕" w:eastAsia="맑은 고딕" w:hAnsi="맑은 고딕" w:cs="맑은 고딕" w:hint="eastAsia"/>
          <w:lang w:eastAsia="ko-KR"/>
        </w:rPr>
        <w:t xml:space="preserve"> </w:t>
      </w:r>
    </w:p>
    <w:p w14:paraId="0A7D84B7" w14:textId="5F7FE53E" w:rsidR="00654D41" w:rsidRPr="00654D41" w:rsidRDefault="00654D41" w:rsidP="00654D41">
      <w:pPr>
        <w:rPr>
          <w:rFonts w:eastAsia="맑은 고딕" w:hint="eastAsia"/>
          <w:sz w:val="16"/>
          <w:szCs w:val="16"/>
          <w:lang w:eastAsia="ko-KR"/>
        </w:rPr>
      </w:pPr>
      <w:r w:rsidRPr="00654D41">
        <w:rPr>
          <w:rFonts w:eastAsia="맑은 고딕"/>
          <w:sz w:val="16"/>
          <w:szCs w:val="16"/>
          <w:lang w:eastAsia="ko-KR"/>
        </w:rPr>
        <w:t xml:space="preserve">                                                                                                                           </w:t>
      </w:r>
      <w:r w:rsidR="002941F0">
        <w:rPr>
          <w:rFonts w:eastAsia="맑은 고딕"/>
          <w:sz w:val="16"/>
          <w:szCs w:val="16"/>
          <w:lang w:eastAsia="ko-KR"/>
        </w:rPr>
        <w:t xml:space="preserve">   </w:t>
      </w:r>
      <w:r w:rsidR="002941F0">
        <w:rPr>
          <w:rFonts w:eastAsia="맑은 고딕"/>
          <w:sz w:val="16"/>
          <w:szCs w:val="16"/>
          <w:lang w:eastAsia="ko-KR"/>
        </w:rPr>
        <w:tab/>
      </w:r>
      <w:r w:rsidRPr="00654D41">
        <w:rPr>
          <w:rFonts w:eastAsia="맑은 고딕"/>
          <w:sz w:val="16"/>
          <w:szCs w:val="16"/>
          <w:lang w:eastAsia="ko-KR"/>
        </w:rPr>
        <w:t xml:space="preserve">            </w:t>
      </w:r>
      <w:r>
        <w:rPr>
          <w:rFonts w:eastAsia="맑은 고딕"/>
          <w:sz w:val="16"/>
          <w:szCs w:val="16"/>
          <w:lang w:eastAsia="ko-KR"/>
        </w:rPr>
        <w:tab/>
      </w:r>
      <w:r w:rsidRPr="00654D41">
        <w:rPr>
          <w:rFonts w:eastAsia="맑은 고딕"/>
          <w:sz w:val="16"/>
          <w:szCs w:val="16"/>
          <w:lang w:eastAsia="ko-KR"/>
        </w:rPr>
        <w:t xml:space="preserve"> </w:t>
      </w:r>
      <w:r w:rsidR="00FE26CA">
        <w:rPr>
          <w:rFonts w:eastAsia="맑은 고딕"/>
          <w:sz w:val="16"/>
          <w:szCs w:val="16"/>
          <w:lang w:eastAsia="ko-KR"/>
        </w:rPr>
        <w:tab/>
      </w:r>
      <w:r>
        <w:rPr>
          <w:rFonts w:eastAsia="맑은 고딕"/>
          <w:sz w:val="16"/>
          <w:szCs w:val="16"/>
          <w:lang w:eastAsia="ko-KR"/>
        </w:rPr>
        <w:t xml:space="preserve"> </w:t>
      </w:r>
      <w:r w:rsidR="003930EE">
        <w:rPr>
          <w:rFonts w:eastAsia="맑은 고딕" w:hint="eastAsia"/>
          <w:sz w:val="16"/>
          <w:szCs w:val="16"/>
          <w:lang w:eastAsia="ko-KR"/>
        </w:rPr>
        <w:t xml:space="preserve">C035429 </w:t>
      </w:r>
      <w:r w:rsidR="003930EE">
        <w:rPr>
          <w:rFonts w:eastAsia="맑은 고딕" w:hint="eastAsia"/>
          <w:sz w:val="16"/>
          <w:szCs w:val="16"/>
          <w:lang w:eastAsia="ko-KR"/>
        </w:rPr>
        <w:t>최민기</w:t>
      </w:r>
    </w:p>
    <w:p w14:paraId="66FC9F39" w14:textId="5F4959CA" w:rsidR="00F57053" w:rsidRPr="003A6C5B" w:rsidRDefault="003A6C5B">
      <w:pPr>
        <w:pStyle w:val="1"/>
        <w:rPr>
          <w:rFonts w:eastAsia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목차</w:t>
      </w:r>
    </w:p>
    <w:p w14:paraId="047548AB" w14:textId="537066FD" w:rsidR="00F57053" w:rsidRPr="00323DB0" w:rsidRDefault="003930EE" w:rsidP="003A6C5B">
      <w:pPr>
        <w:pStyle w:val="aa"/>
        <w:numPr>
          <w:ilvl w:val="0"/>
          <w:numId w:val="11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대여소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등록</w:t>
      </w:r>
      <w:r>
        <w:rPr>
          <w:rFonts w:eastAsia="맑은 고딕" w:hint="eastAsia"/>
          <w:lang w:eastAsia="ko-KR"/>
        </w:rPr>
        <w:t>/</w:t>
      </w:r>
      <w:r>
        <w:rPr>
          <w:rFonts w:eastAsia="맑은 고딕" w:hint="eastAsia"/>
          <w:lang w:eastAsia="ko-KR"/>
        </w:rPr>
        <w:t>조회</w:t>
      </w:r>
      <w:r>
        <w:rPr>
          <w:rFonts w:eastAsia="맑은 고딕" w:hint="eastAsia"/>
          <w:lang w:eastAsia="ko-KR"/>
        </w:rPr>
        <w:t>/</w:t>
      </w:r>
      <w:r>
        <w:rPr>
          <w:rFonts w:eastAsia="맑은 고딕" w:hint="eastAsia"/>
          <w:lang w:eastAsia="ko-KR"/>
        </w:rPr>
        <w:t>삭제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기능</w:t>
      </w:r>
    </w:p>
    <w:p w14:paraId="136B3E3C" w14:textId="193509AC" w:rsidR="003A6C5B" w:rsidRDefault="003930EE" w:rsidP="003A6C5B">
      <w:pPr>
        <w:pStyle w:val="aa"/>
        <w:numPr>
          <w:ilvl w:val="0"/>
          <w:numId w:val="11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자전거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등록</w:t>
      </w:r>
      <w:r>
        <w:rPr>
          <w:rFonts w:eastAsia="맑은 고딕" w:hint="eastAsia"/>
          <w:lang w:eastAsia="ko-KR"/>
        </w:rPr>
        <w:t>/</w:t>
      </w:r>
      <w:r>
        <w:rPr>
          <w:rFonts w:eastAsia="맑은 고딕" w:hint="eastAsia"/>
          <w:lang w:eastAsia="ko-KR"/>
        </w:rPr>
        <w:t>조회</w:t>
      </w:r>
      <w:r>
        <w:rPr>
          <w:rFonts w:eastAsia="맑은 고딕" w:hint="eastAsia"/>
          <w:lang w:eastAsia="ko-KR"/>
        </w:rPr>
        <w:t>/</w:t>
      </w:r>
      <w:r>
        <w:rPr>
          <w:rFonts w:eastAsia="맑은 고딕" w:hint="eastAsia"/>
          <w:lang w:eastAsia="ko-KR"/>
        </w:rPr>
        <w:t>삭제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기능</w:t>
      </w:r>
    </w:p>
    <w:p w14:paraId="56C6DC69" w14:textId="0D8742A4" w:rsidR="003930EE" w:rsidRPr="00323DB0" w:rsidRDefault="003930EE" w:rsidP="003A6C5B">
      <w:pPr>
        <w:pStyle w:val="aa"/>
        <w:numPr>
          <w:ilvl w:val="0"/>
          <w:numId w:val="11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통계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기능</w:t>
      </w:r>
    </w:p>
    <w:p w14:paraId="016933D0" w14:textId="38B5E562" w:rsidR="007D0A4C" w:rsidRPr="00150373" w:rsidRDefault="00B30944" w:rsidP="00150373">
      <w:pPr>
        <w:pStyle w:val="1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1</w:t>
      </w:r>
      <w:r>
        <w:rPr>
          <w:rFonts w:ascii="맑은 고딕" w:eastAsia="맑은 고딕" w:hAnsi="맑은 고딕" w:cs="맑은 고딕"/>
          <w:lang w:eastAsia="ko-KR"/>
        </w:rPr>
        <w:t>.</w:t>
      </w:r>
      <w:r>
        <w:rPr>
          <w:lang w:eastAsia="ko-KR"/>
        </w:rPr>
        <w:t xml:space="preserve"> </w:t>
      </w:r>
      <w:r w:rsidR="003930EE">
        <w:rPr>
          <w:rFonts w:ascii="맑은 고딕" w:eastAsia="맑은 고딕" w:hAnsi="맑은 고딕" w:cs="맑은 고딕" w:hint="eastAsia"/>
          <w:lang w:eastAsia="ko-KR"/>
        </w:rPr>
        <w:t>대여소 등록/조회/삭제 기능</w:t>
      </w:r>
    </w:p>
    <w:p w14:paraId="7BDD36BE" w14:textId="110687DA" w:rsidR="00691A3B" w:rsidRPr="00FE26CA" w:rsidRDefault="00BA2592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*</w:t>
      </w:r>
      <w:r>
        <w:rPr>
          <w:rFonts w:eastAsia="맑은 고딕"/>
          <w:lang w:eastAsia="ko-KR"/>
        </w:rPr>
        <w:t xml:space="preserve">  </w:t>
      </w:r>
      <w:r w:rsidR="00FE26CA">
        <w:rPr>
          <w:rFonts w:eastAsia="맑은 고딕"/>
          <w:lang w:eastAsia="ko-KR"/>
        </w:rPr>
        <w:t>Functional requirement list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846"/>
        <w:gridCol w:w="5670"/>
        <w:gridCol w:w="2114"/>
      </w:tblGrid>
      <w:tr w:rsidR="00820118" w14:paraId="4F14621E" w14:textId="77777777" w:rsidTr="00A71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B5115F3" w14:textId="0E142D6D" w:rsidR="00820118" w:rsidRPr="00A622C9" w:rsidRDefault="00820118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N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O.</w:t>
            </w:r>
          </w:p>
        </w:tc>
        <w:tc>
          <w:tcPr>
            <w:tcW w:w="5670" w:type="dxa"/>
          </w:tcPr>
          <w:p w14:paraId="487D73FB" w14:textId="298F5F01" w:rsidR="00820118" w:rsidRPr="00820118" w:rsidRDefault="008201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R</w:t>
            </w:r>
            <w:r>
              <w:rPr>
                <w:rFonts w:eastAsia="맑은 고딕"/>
                <w:sz w:val="20"/>
                <w:szCs w:val="20"/>
                <w:lang w:eastAsia="ko-KR"/>
              </w:rPr>
              <w:t>equirement</w:t>
            </w:r>
          </w:p>
        </w:tc>
        <w:tc>
          <w:tcPr>
            <w:tcW w:w="2114" w:type="dxa"/>
          </w:tcPr>
          <w:p w14:paraId="0FD73B8E" w14:textId="61244D14" w:rsidR="00820118" w:rsidRPr="00A622C9" w:rsidRDefault="008201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맑은 고딕"/>
                <w:sz w:val="20"/>
                <w:szCs w:val="20"/>
                <w:lang w:eastAsia="ko-KR"/>
              </w:rPr>
              <w:t>Use Case(s)</w:t>
            </w:r>
          </w:p>
        </w:tc>
      </w:tr>
      <w:tr w:rsidR="00820118" w14:paraId="2206986C" w14:textId="77777777" w:rsidTr="00A71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6BADBBF" w14:textId="371F69DE" w:rsidR="00820118" w:rsidRPr="00A622C9" w:rsidRDefault="00820118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5670" w:type="dxa"/>
          </w:tcPr>
          <w:p w14:paraId="5C050731" w14:textId="3055EB83" w:rsidR="00820118" w:rsidRPr="00A622C9" w:rsidRDefault="003930EE" w:rsidP="00A711CE">
            <w:pPr>
              <w:tabs>
                <w:tab w:val="left" w:pos="11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관리자는 대여소 이름, 위치(도시, 주소), 자전거 보관 가능 수량, 운영 시간 등을 입력하여 대여소를 등록한다.</w:t>
            </w:r>
          </w:p>
        </w:tc>
        <w:tc>
          <w:tcPr>
            <w:tcW w:w="2114" w:type="dxa"/>
          </w:tcPr>
          <w:p w14:paraId="47F1CB07" w14:textId="5A5A5CA5" w:rsidR="00820118" w:rsidRPr="00A622C9" w:rsidRDefault="00393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대여소 등록</w:t>
            </w:r>
          </w:p>
        </w:tc>
      </w:tr>
      <w:tr w:rsidR="00820118" w14:paraId="5EB6D36F" w14:textId="77777777" w:rsidTr="00A711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92449DA" w14:textId="4B2D3720" w:rsidR="00820118" w:rsidRPr="00A622C9" w:rsidRDefault="00820118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2</w:t>
            </w:r>
          </w:p>
        </w:tc>
        <w:tc>
          <w:tcPr>
            <w:tcW w:w="5670" w:type="dxa"/>
          </w:tcPr>
          <w:p w14:paraId="721228A5" w14:textId="729FF055" w:rsidR="00820118" w:rsidRPr="00A622C9" w:rsidRDefault="00393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등록된 대여소 리스트를 조회한다.</w:t>
            </w:r>
          </w:p>
        </w:tc>
        <w:tc>
          <w:tcPr>
            <w:tcW w:w="2114" w:type="dxa"/>
          </w:tcPr>
          <w:p w14:paraId="3DAE31BC" w14:textId="76474DFB" w:rsidR="00820118" w:rsidRPr="00A622C9" w:rsidRDefault="003930EE" w:rsidP="00FD6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 w:hint="eastAsia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대여소</w:t>
            </w:r>
            <w:r w:rsidR="00556BED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조회</w:t>
            </w:r>
          </w:p>
        </w:tc>
      </w:tr>
      <w:tr w:rsidR="00820118" w14:paraId="3BBCF418" w14:textId="77777777" w:rsidTr="00A71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7B56F99" w14:textId="20A8996C" w:rsidR="00820118" w:rsidRPr="00A622C9" w:rsidRDefault="00820118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3</w:t>
            </w:r>
          </w:p>
        </w:tc>
        <w:tc>
          <w:tcPr>
            <w:tcW w:w="5670" w:type="dxa"/>
          </w:tcPr>
          <w:p w14:paraId="26DA36DF" w14:textId="106FB6D6" w:rsidR="00820118" w:rsidRPr="00A622C9" w:rsidRDefault="00393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대여소 리스트 조회 화면에서 특정 대여소 항목을 선택하</w:t>
            </w:r>
            <w:r w:rsidR="00556BED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여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등록시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 xml:space="preserve"> 입력한 상세내용을 </w:t>
            </w:r>
            <w:r w:rsidR="00556BED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본다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.</w:t>
            </w:r>
          </w:p>
        </w:tc>
        <w:tc>
          <w:tcPr>
            <w:tcW w:w="2114" w:type="dxa"/>
          </w:tcPr>
          <w:p w14:paraId="1C77D1EB" w14:textId="71709216" w:rsidR="003930EE" w:rsidRPr="003930EE" w:rsidRDefault="00393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대여소 상세</w:t>
            </w:r>
            <w:r w:rsidR="00B22FA6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 xml:space="preserve"> 내용</w:t>
            </w:r>
          </w:p>
        </w:tc>
      </w:tr>
      <w:tr w:rsidR="003930EE" w14:paraId="03A0C1BB" w14:textId="77777777" w:rsidTr="00A711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A3387DC" w14:textId="31E52A97" w:rsidR="003930EE" w:rsidRDefault="003930EE">
            <w:pP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4</w:t>
            </w:r>
          </w:p>
        </w:tc>
        <w:tc>
          <w:tcPr>
            <w:tcW w:w="5670" w:type="dxa"/>
          </w:tcPr>
          <w:p w14:paraId="65EFD6C4" w14:textId="43E42A3D" w:rsidR="003930EE" w:rsidRDefault="00BF1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대여소 리스트 조회 화면에서 특정 대여소를 선택하여 삭제한다.</w:t>
            </w:r>
          </w:p>
        </w:tc>
        <w:tc>
          <w:tcPr>
            <w:tcW w:w="2114" w:type="dxa"/>
          </w:tcPr>
          <w:p w14:paraId="3D0F00DC" w14:textId="4330B632" w:rsidR="003930EE" w:rsidRDefault="00BF1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대여소 삭제</w:t>
            </w:r>
          </w:p>
        </w:tc>
      </w:tr>
    </w:tbl>
    <w:p w14:paraId="2D6287AB" w14:textId="77777777" w:rsidR="00ED0AEC" w:rsidRDefault="00ED0AEC">
      <w:pPr>
        <w:rPr>
          <w:rFonts w:ascii="맑은 고딕" w:eastAsia="맑은 고딕" w:hAnsi="맑은 고딕" w:cs="맑은 고딕"/>
          <w:lang w:eastAsia="ko-KR"/>
        </w:rPr>
      </w:pPr>
    </w:p>
    <w:p w14:paraId="672B3C56" w14:textId="28656534" w:rsidR="00081D43" w:rsidRPr="00BF1F3D" w:rsidRDefault="00BA2592">
      <w:pPr>
        <w:rPr>
          <w:rFonts w:eastAsia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*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="00150373">
        <w:rPr>
          <w:rFonts w:eastAsia="맑은 고딕" w:cs="맑은 고딕" w:hint="eastAsia"/>
          <w:lang w:eastAsia="ko-KR"/>
        </w:rPr>
        <w:t>D</w:t>
      </w:r>
      <w:r w:rsidR="004F197D" w:rsidRPr="004F197D">
        <w:rPr>
          <w:rFonts w:eastAsia="맑은 고딕" w:cs="맑은 고딕"/>
          <w:lang w:eastAsia="ko-KR"/>
        </w:rPr>
        <w:t>escription</w:t>
      </w:r>
      <w:r w:rsidR="00BF1F3D">
        <w:rPr>
          <w:rFonts w:eastAsia="맑은 고딕" w:cs="맑은 고딕" w:hint="eastAsia"/>
          <w:lang w:eastAsia="ko-KR"/>
        </w:rPr>
        <w:t xml:space="preserve"> </w:t>
      </w:r>
      <w:r w:rsidR="00BF1F3D">
        <w:rPr>
          <w:rFonts w:eastAsia="맑은 고딕" w:hint="eastAsia"/>
          <w:lang w:eastAsia="ko-KR"/>
        </w:rPr>
        <w:t>(step by step breakdown)</w:t>
      </w:r>
    </w:p>
    <w:p w14:paraId="19500E1F" w14:textId="6ABB9754" w:rsidR="00F03850" w:rsidRPr="006D4B3A" w:rsidRDefault="00BF1F3D">
      <w:pPr>
        <w:rPr>
          <w:rFonts w:ascii="맑은 고딕" w:eastAsia="맑은 고딕" w:hAnsi="맑은 고딕" w:hint="eastAsia"/>
          <w:lang w:eastAsia="ko-KR"/>
        </w:rPr>
      </w:pPr>
      <w:r w:rsidRPr="006D4B3A">
        <w:rPr>
          <w:rFonts w:ascii="맑은 고딕" w:eastAsia="맑은 고딕" w:hAnsi="맑은 고딕" w:hint="eastAsia"/>
          <w:lang w:eastAsia="ko-KR"/>
        </w:rPr>
        <w:t>1. 대여소 등록</w:t>
      </w:r>
    </w:p>
    <w:tbl>
      <w:tblPr>
        <w:tblStyle w:val="13"/>
        <w:tblW w:w="0" w:type="auto"/>
        <w:tblInd w:w="-5" w:type="dxa"/>
        <w:tblLook w:val="04A0" w:firstRow="1" w:lastRow="0" w:firstColumn="1" w:lastColumn="0" w:noHBand="0" w:noVBand="1"/>
      </w:tblPr>
      <w:tblGrid>
        <w:gridCol w:w="4253"/>
        <w:gridCol w:w="4382"/>
      </w:tblGrid>
      <w:tr w:rsidR="0063122D" w:rsidRPr="00081D43" w14:paraId="41FE7FE9" w14:textId="77777777" w:rsidTr="00FB12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7004A84A" w14:textId="125A1623" w:rsidR="0063122D" w:rsidRPr="00FB12CF" w:rsidRDefault="0063122D" w:rsidP="001815FE">
            <w:pPr>
              <w:rPr>
                <w:sz w:val="20"/>
                <w:szCs w:val="20"/>
                <w:lang w:eastAsia="ko-KR"/>
              </w:rPr>
            </w:pPr>
            <w:r w:rsidRPr="00FB12CF">
              <w:rPr>
                <w:rFonts w:eastAsia="맑은 고딕" w:cs="맑은 고딕"/>
                <w:sz w:val="20"/>
                <w:szCs w:val="20"/>
                <w:lang w:eastAsia="ko-KR"/>
              </w:rPr>
              <w:t>Actor Action</w:t>
            </w:r>
          </w:p>
        </w:tc>
        <w:tc>
          <w:tcPr>
            <w:tcW w:w="4382" w:type="dxa"/>
          </w:tcPr>
          <w:p w14:paraId="7DB91F9B" w14:textId="6DA2D0B3" w:rsidR="0063122D" w:rsidRPr="00081D43" w:rsidRDefault="0063122D" w:rsidP="001815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S</w:t>
            </w:r>
            <w:r>
              <w:rPr>
                <w:rFonts w:eastAsia="맑은 고딕"/>
                <w:sz w:val="20"/>
                <w:szCs w:val="20"/>
                <w:lang w:eastAsia="ko-KR"/>
              </w:rPr>
              <w:t>ystem Response</w:t>
            </w:r>
          </w:p>
        </w:tc>
      </w:tr>
      <w:tr w:rsidR="0063122D" w:rsidRPr="00081D43" w14:paraId="60FD7789" w14:textId="77777777" w:rsidTr="00FB1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5B7DD832" w14:textId="0AE18182" w:rsidR="0063122D" w:rsidRPr="00081D43" w:rsidRDefault="0063122D" w:rsidP="001815FE">
            <w:pPr>
              <w:rPr>
                <w:rFonts w:eastAsia="맑은 고딕" w:hint="eastAsia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1</w:t>
            </w:r>
            <w:r>
              <w:rPr>
                <w:rFonts w:eastAsia="맑은 고딕"/>
                <w:sz w:val="20"/>
                <w:szCs w:val="20"/>
                <w:lang w:eastAsia="ko-KR"/>
              </w:rPr>
              <w:t>.</w:t>
            </w:r>
            <w:r w:rsidR="00BF1F3D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BF1F3D">
              <w:rPr>
                <w:rFonts w:eastAsia="맑은 고딕" w:hint="eastAsia"/>
                <w:sz w:val="20"/>
                <w:szCs w:val="20"/>
                <w:lang w:eastAsia="ko-KR"/>
              </w:rPr>
              <w:t>관리자가</w:t>
            </w:r>
            <w:r w:rsidR="00BF1F3D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BF1F3D">
              <w:rPr>
                <w:rFonts w:eastAsia="맑은 고딕" w:hint="eastAsia"/>
                <w:sz w:val="20"/>
                <w:szCs w:val="20"/>
                <w:lang w:eastAsia="ko-KR"/>
              </w:rPr>
              <w:t>대여소</w:t>
            </w:r>
            <w:r w:rsidR="00BF1F3D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BF1F3D">
              <w:rPr>
                <w:rFonts w:eastAsia="맑은 고딕" w:hint="eastAsia"/>
                <w:sz w:val="20"/>
                <w:szCs w:val="20"/>
                <w:lang w:eastAsia="ko-KR"/>
              </w:rPr>
              <w:t>등록</w:t>
            </w:r>
            <w:r w:rsidR="00BF1F3D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BF1F3D">
              <w:rPr>
                <w:rFonts w:eastAsia="맑은 고딕" w:hint="eastAsia"/>
                <w:sz w:val="20"/>
                <w:szCs w:val="20"/>
                <w:lang w:eastAsia="ko-KR"/>
              </w:rPr>
              <w:t>메뉴</w:t>
            </w:r>
            <w:r w:rsidR="00BF1F3D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BF1F3D">
              <w:rPr>
                <w:rFonts w:eastAsia="맑은 고딕" w:hint="eastAsia"/>
                <w:sz w:val="20"/>
                <w:szCs w:val="20"/>
                <w:lang w:eastAsia="ko-KR"/>
              </w:rPr>
              <w:t>클릭</w:t>
            </w:r>
          </w:p>
        </w:tc>
        <w:tc>
          <w:tcPr>
            <w:tcW w:w="4382" w:type="dxa"/>
          </w:tcPr>
          <w:p w14:paraId="05DBEC1B" w14:textId="6878C2E6" w:rsidR="0063122D" w:rsidRPr="0063122D" w:rsidRDefault="0063122D" w:rsidP="00631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맑은 고딕" w:hint="eastAsia"/>
                <w:sz w:val="20"/>
                <w:szCs w:val="20"/>
                <w:lang w:eastAsia="ko-KR"/>
              </w:rPr>
            </w:pPr>
            <w:r>
              <w:rPr>
                <w:rFonts w:eastAsia="맑은 고딕"/>
                <w:sz w:val="20"/>
                <w:szCs w:val="20"/>
                <w:lang w:eastAsia="ko-KR"/>
              </w:rPr>
              <w:t xml:space="preserve">2. </w:t>
            </w:r>
            <w:r w:rsidR="00BF1F3D">
              <w:rPr>
                <w:rFonts w:eastAsia="맑은 고딕" w:hint="eastAsia"/>
                <w:sz w:val="20"/>
                <w:szCs w:val="20"/>
                <w:lang w:eastAsia="ko-KR"/>
              </w:rPr>
              <w:t>대여소</w:t>
            </w:r>
            <w:r w:rsidR="00BF1F3D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BF1F3D">
              <w:rPr>
                <w:rFonts w:eastAsia="맑은 고딕" w:hint="eastAsia"/>
                <w:sz w:val="20"/>
                <w:szCs w:val="20"/>
                <w:lang w:eastAsia="ko-KR"/>
              </w:rPr>
              <w:t>등록을</w:t>
            </w:r>
            <w:r w:rsidR="00BF1F3D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BF1F3D">
              <w:rPr>
                <w:rFonts w:eastAsia="맑은 고딕" w:hint="eastAsia"/>
                <w:sz w:val="20"/>
                <w:szCs w:val="20"/>
                <w:lang w:eastAsia="ko-KR"/>
              </w:rPr>
              <w:t>위해</w:t>
            </w:r>
            <w:r w:rsidR="00BF1F3D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BF1F3D">
              <w:rPr>
                <w:rFonts w:eastAsia="맑은 고딕" w:hint="eastAsia"/>
                <w:sz w:val="20"/>
                <w:szCs w:val="20"/>
                <w:lang w:eastAsia="ko-KR"/>
              </w:rPr>
              <w:t>필요한</w:t>
            </w:r>
            <w:r w:rsidR="00BF1F3D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BF1F3D">
              <w:rPr>
                <w:rFonts w:eastAsia="맑은 고딕" w:hint="eastAsia"/>
                <w:sz w:val="20"/>
                <w:szCs w:val="20"/>
                <w:lang w:eastAsia="ko-KR"/>
              </w:rPr>
              <w:t>정보</w:t>
            </w:r>
            <w:r w:rsidR="00BF1F3D">
              <w:rPr>
                <w:rFonts w:eastAsia="맑은 고딕" w:hint="eastAsia"/>
                <w:sz w:val="20"/>
                <w:szCs w:val="20"/>
                <w:lang w:eastAsia="ko-KR"/>
              </w:rPr>
              <w:t xml:space="preserve"> (</w:t>
            </w:r>
            <w:r w:rsidR="00BF1F3D">
              <w:rPr>
                <w:rFonts w:eastAsia="맑은 고딕" w:hint="eastAsia"/>
                <w:sz w:val="20"/>
                <w:szCs w:val="20"/>
                <w:lang w:eastAsia="ko-KR"/>
              </w:rPr>
              <w:t>대여소</w:t>
            </w:r>
            <w:r w:rsidR="00BF1F3D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BF1F3D">
              <w:rPr>
                <w:rFonts w:eastAsia="맑은 고딕" w:hint="eastAsia"/>
                <w:sz w:val="20"/>
                <w:szCs w:val="20"/>
                <w:lang w:eastAsia="ko-KR"/>
              </w:rPr>
              <w:t>이름</w:t>
            </w:r>
            <w:r w:rsidR="00BF1F3D">
              <w:rPr>
                <w:rFonts w:eastAsia="맑은 고딕" w:hint="eastAsia"/>
                <w:sz w:val="20"/>
                <w:szCs w:val="20"/>
                <w:lang w:eastAsia="ko-KR"/>
              </w:rPr>
              <w:t xml:space="preserve">, </w:t>
            </w:r>
            <w:r w:rsidR="00BF1F3D">
              <w:rPr>
                <w:rFonts w:eastAsia="맑은 고딕" w:hint="eastAsia"/>
                <w:sz w:val="20"/>
                <w:szCs w:val="20"/>
                <w:lang w:eastAsia="ko-KR"/>
              </w:rPr>
              <w:t>위치</w:t>
            </w:r>
            <w:r w:rsidR="00BF1F3D">
              <w:rPr>
                <w:rFonts w:eastAsia="맑은 고딕" w:hint="eastAsia"/>
                <w:sz w:val="20"/>
                <w:szCs w:val="20"/>
                <w:lang w:eastAsia="ko-KR"/>
              </w:rPr>
              <w:t xml:space="preserve"> (</w:t>
            </w:r>
            <w:r w:rsidR="00BF1F3D">
              <w:rPr>
                <w:rFonts w:eastAsia="맑은 고딕" w:hint="eastAsia"/>
                <w:sz w:val="20"/>
                <w:szCs w:val="20"/>
                <w:lang w:eastAsia="ko-KR"/>
              </w:rPr>
              <w:t>도시</w:t>
            </w:r>
            <w:r w:rsidR="00BF1F3D">
              <w:rPr>
                <w:rFonts w:eastAsia="맑은 고딕" w:hint="eastAsia"/>
                <w:sz w:val="20"/>
                <w:szCs w:val="20"/>
                <w:lang w:eastAsia="ko-KR"/>
              </w:rPr>
              <w:t xml:space="preserve">, </w:t>
            </w:r>
            <w:r w:rsidR="00BF1F3D">
              <w:rPr>
                <w:rFonts w:eastAsia="맑은 고딕" w:hint="eastAsia"/>
                <w:sz w:val="20"/>
                <w:szCs w:val="20"/>
                <w:lang w:eastAsia="ko-KR"/>
              </w:rPr>
              <w:t>주소</w:t>
            </w:r>
            <w:r w:rsidR="00BF1F3D">
              <w:rPr>
                <w:rFonts w:eastAsia="맑은 고딕" w:hint="eastAsia"/>
                <w:sz w:val="20"/>
                <w:szCs w:val="20"/>
                <w:lang w:eastAsia="ko-KR"/>
              </w:rPr>
              <w:t xml:space="preserve">) </w:t>
            </w:r>
            <w:r w:rsidR="00BF1F3D">
              <w:rPr>
                <w:rFonts w:eastAsia="맑은 고딕" w:hint="eastAsia"/>
                <w:sz w:val="20"/>
                <w:szCs w:val="20"/>
                <w:lang w:eastAsia="ko-KR"/>
              </w:rPr>
              <w:t>등</w:t>
            </w:r>
            <w:proofErr w:type="gramStart"/>
            <w:r w:rsidR="00BF1F3D">
              <w:rPr>
                <w:rFonts w:eastAsia="맑은 고딕" w:hint="eastAsia"/>
                <w:sz w:val="20"/>
                <w:szCs w:val="20"/>
                <w:lang w:eastAsia="ko-KR"/>
              </w:rPr>
              <w:t xml:space="preserve">) </w:t>
            </w:r>
            <w:r w:rsidR="00BF1F3D">
              <w:rPr>
                <w:rFonts w:eastAsia="맑은 고딕" w:hint="eastAsia"/>
                <w:sz w:val="20"/>
                <w:szCs w:val="20"/>
                <w:lang w:eastAsia="ko-KR"/>
              </w:rPr>
              <w:t>을</w:t>
            </w:r>
            <w:proofErr w:type="gramEnd"/>
            <w:r w:rsidR="00BF1F3D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BF1F3D">
              <w:rPr>
                <w:rFonts w:eastAsia="맑은 고딕" w:hint="eastAsia"/>
                <w:sz w:val="20"/>
                <w:szCs w:val="20"/>
                <w:lang w:eastAsia="ko-KR"/>
              </w:rPr>
              <w:t>위한</w:t>
            </w:r>
            <w:r w:rsidR="00BF1F3D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BF1F3D">
              <w:rPr>
                <w:rFonts w:eastAsia="맑은 고딕" w:hint="eastAsia"/>
                <w:sz w:val="20"/>
                <w:szCs w:val="20"/>
                <w:lang w:eastAsia="ko-KR"/>
              </w:rPr>
              <w:t>빈</w:t>
            </w:r>
            <w:r w:rsidR="00BF1F3D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BF1F3D">
              <w:rPr>
                <w:rFonts w:eastAsia="맑은 고딕" w:hint="eastAsia"/>
                <w:sz w:val="20"/>
                <w:szCs w:val="20"/>
                <w:lang w:eastAsia="ko-KR"/>
              </w:rPr>
              <w:t>입력</w:t>
            </w:r>
            <w:r w:rsidR="00BF1F3D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BF1F3D">
              <w:rPr>
                <w:rFonts w:eastAsia="맑은 고딕" w:hint="eastAsia"/>
                <w:sz w:val="20"/>
                <w:szCs w:val="20"/>
                <w:lang w:eastAsia="ko-KR"/>
              </w:rPr>
              <w:t>폼을</w:t>
            </w:r>
            <w:r w:rsidR="00BF1F3D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BF1F3D">
              <w:rPr>
                <w:rFonts w:eastAsia="맑은 고딕" w:hint="eastAsia"/>
                <w:sz w:val="20"/>
                <w:szCs w:val="20"/>
                <w:lang w:eastAsia="ko-KR"/>
              </w:rPr>
              <w:t>제공</w:t>
            </w:r>
          </w:p>
        </w:tc>
      </w:tr>
      <w:tr w:rsidR="0063122D" w:rsidRPr="00A622C9" w14:paraId="27B501F7" w14:textId="77777777" w:rsidTr="00FB12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76DFB7A8" w14:textId="7FB2593F" w:rsidR="0063122D" w:rsidRPr="0063122D" w:rsidRDefault="0063122D" w:rsidP="0063122D">
            <w:pPr>
              <w:rPr>
                <w:rFonts w:eastAsia="맑은 고딕"/>
                <w:sz w:val="20"/>
                <w:szCs w:val="20"/>
                <w:lang w:eastAsia="ko-KR"/>
              </w:rPr>
            </w:pPr>
            <w:r>
              <w:rPr>
                <w:rFonts w:eastAsia="맑은 고딕"/>
                <w:sz w:val="20"/>
                <w:szCs w:val="20"/>
                <w:lang w:eastAsia="ko-KR"/>
              </w:rPr>
              <w:t xml:space="preserve">3. </w:t>
            </w:r>
            <w:r w:rsidR="00BF1F3D">
              <w:rPr>
                <w:rFonts w:eastAsia="맑은 고딕" w:hint="eastAsia"/>
                <w:sz w:val="20"/>
                <w:szCs w:val="20"/>
                <w:lang w:eastAsia="ko-KR"/>
              </w:rPr>
              <w:t>관리자가</w:t>
            </w:r>
            <w:r w:rsidR="00BF1F3D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BF1F3D">
              <w:rPr>
                <w:rFonts w:eastAsia="맑은 고딕" w:hint="eastAsia"/>
                <w:sz w:val="20"/>
                <w:szCs w:val="20"/>
                <w:lang w:eastAsia="ko-KR"/>
              </w:rPr>
              <w:t>대여소</w:t>
            </w:r>
            <w:r w:rsidR="00BF1F3D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BF1F3D">
              <w:rPr>
                <w:rFonts w:eastAsia="맑은 고딕" w:hint="eastAsia"/>
                <w:sz w:val="20"/>
                <w:szCs w:val="20"/>
                <w:lang w:eastAsia="ko-KR"/>
              </w:rPr>
              <w:t>등록을</w:t>
            </w:r>
            <w:r w:rsidR="00BF1F3D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BF1F3D">
              <w:rPr>
                <w:rFonts w:eastAsia="맑은 고딕" w:hint="eastAsia"/>
                <w:sz w:val="20"/>
                <w:szCs w:val="20"/>
                <w:lang w:eastAsia="ko-KR"/>
              </w:rPr>
              <w:t>위해</w:t>
            </w:r>
            <w:r w:rsidR="00BF1F3D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BF1F3D">
              <w:rPr>
                <w:rFonts w:eastAsia="맑은 고딕" w:hint="eastAsia"/>
                <w:sz w:val="20"/>
                <w:szCs w:val="20"/>
                <w:lang w:eastAsia="ko-KR"/>
              </w:rPr>
              <w:t>필요한</w:t>
            </w:r>
            <w:r w:rsidR="00BF1F3D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BF1F3D">
              <w:rPr>
                <w:rFonts w:eastAsia="맑은 고딕" w:hint="eastAsia"/>
                <w:sz w:val="20"/>
                <w:szCs w:val="20"/>
                <w:lang w:eastAsia="ko-KR"/>
              </w:rPr>
              <w:t>정보를</w:t>
            </w:r>
            <w:r w:rsidR="00BF1F3D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BF1F3D">
              <w:rPr>
                <w:rFonts w:eastAsia="맑은 고딕" w:hint="eastAsia"/>
                <w:sz w:val="20"/>
                <w:szCs w:val="20"/>
                <w:lang w:eastAsia="ko-KR"/>
              </w:rPr>
              <w:t>입력</w:t>
            </w:r>
          </w:p>
        </w:tc>
        <w:tc>
          <w:tcPr>
            <w:tcW w:w="4382" w:type="dxa"/>
          </w:tcPr>
          <w:p w14:paraId="7F958FA7" w14:textId="56630B9F" w:rsidR="0063122D" w:rsidRPr="00A622C9" w:rsidRDefault="0063122D" w:rsidP="001815FE">
            <w:pPr>
              <w:tabs>
                <w:tab w:val="left" w:pos="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 w:hint="eastAsia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4</w:t>
            </w:r>
            <w:r>
              <w:rPr>
                <w:rFonts w:eastAsia="맑은 고딕"/>
                <w:sz w:val="20"/>
                <w:szCs w:val="20"/>
                <w:lang w:eastAsia="ko-KR"/>
              </w:rPr>
              <w:t xml:space="preserve">. </w:t>
            </w:r>
            <w:r w:rsidR="00BF1F3D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BF1F3D">
              <w:rPr>
                <w:rFonts w:eastAsia="맑은 고딕" w:hint="eastAsia"/>
                <w:sz w:val="20"/>
                <w:szCs w:val="20"/>
                <w:lang w:eastAsia="ko-KR"/>
              </w:rPr>
              <w:t>시스템이</w:t>
            </w:r>
            <w:r w:rsidR="00BF1F3D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="00BF1F3D">
              <w:rPr>
                <w:rFonts w:eastAsia="맑은 고딕" w:hint="eastAsia"/>
                <w:sz w:val="20"/>
                <w:szCs w:val="20"/>
                <w:lang w:eastAsia="ko-KR"/>
              </w:rPr>
              <w:t>입력값의</w:t>
            </w:r>
            <w:proofErr w:type="spellEnd"/>
            <w:r w:rsidR="00BF1F3D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BF1F3D">
              <w:rPr>
                <w:rFonts w:eastAsia="맑은 고딕" w:hint="eastAsia"/>
                <w:sz w:val="20"/>
                <w:szCs w:val="20"/>
                <w:lang w:eastAsia="ko-KR"/>
              </w:rPr>
              <w:t>유효성을</w:t>
            </w:r>
            <w:r w:rsidR="00BF1F3D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BF1F3D">
              <w:rPr>
                <w:rFonts w:eastAsia="맑은 고딕" w:hint="eastAsia"/>
                <w:sz w:val="20"/>
                <w:szCs w:val="20"/>
                <w:lang w:eastAsia="ko-KR"/>
              </w:rPr>
              <w:t>검증</w:t>
            </w:r>
          </w:p>
        </w:tc>
      </w:tr>
      <w:tr w:rsidR="00BF1F3D" w:rsidRPr="00A622C9" w14:paraId="0884B605" w14:textId="77777777" w:rsidTr="00FB1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02045C22" w14:textId="2685B9C2" w:rsidR="00BF1F3D" w:rsidRPr="00BF1F3D" w:rsidRDefault="00BF1F3D" w:rsidP="00BF1F3D">
            <w:pPr>
              <w:rPr>
                <w:rFonts w:eastAsia="맑은 고딕" w:hint="eastAsia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5.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등록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버튼을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클릭함</w:t>
            </w:r>
          </w:p>
        </w:tc>
        <w:tc>
          <w:tcPr>
            <w:tcW w:w="4382" w:type="dxa"/>
          </w:tcPr>
          <w:p w14:paraId="7C4F47DC" w14:textId="5ECA1DAF" w:rsidR="00BF1F3D" w:rsidRDefault="00BF1F3D" w:rsidP="001815FE">
            <w:pPr>
              <w:tabs>
                <w:tab w:val="left" w:pos="9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맑은 고딕" w:hint="eastAsia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6. </w:t>
            </w:r>
            <w:r w:rsidR="006D4B3A">
              <w:rPr>
                <w:rFonts w:eastAsia="맑은 고딕" w:hint="eastAsia"/>
                <w:sz w:val="20"/>
                <w:szCs w:val="20"/>
                <w:lang w:eastAsia="ko-KR"/>
              </w:rPr>
              <w:t>대여소</w:t>
            </w:r>
            <w:r w:rsidR="006D4B3A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6D4B3A">
              <w:rPr>
                <w:rFonts w:eastAsia="맑은 고딕" w:hint="eastAsia"/>
                <w:sz w:val="20"/>
                <w:szCs w:val="20"/>
                <w:lang w:eastAsia="ko-KR"/>
              </w:rPr>
              <w:t>정보를</w:t>
            </w:r>
            <w:r w:rsidR="006D4B3A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6D4B3A">
              <w:rPr>
                <w:rFonts w:eastAsia="맑은 고딕" w:hint="eastAsia"/>
                <w:sz w:val="20"/>
                <w:szCs w:val="20"/>
                <w:lang w:eastAsia="ko-KR"/>
              </w:rPr>
              <w:t>저장하고</w:t>
            </w:r>
            <w:r w:rsidR="006D4B3A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6D4B3A">
              <w:rPr>
                <w:rFonts w:eastAsia="맑은 고딕" w:hint="eastAsia"/>
                <w:sz w:val="20"/>
                <w:szCs w:val="20"/>
                <w:lang w:eastAsia="ko-KR"/>
              </w:rPr>
              <w:t>성공했을</w:t>
            </w:r>
            <w:r w:rsidR="006D4B3A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6D4B3A">
              <w:rPr>
                <w:rFonts w:eastAsia="맑은 고딕" w:hint="eastAsia"/>
                <w:sz w:val="20"/>
                <w:szCs w:val="20"/>
                <w:lang w:eastAsia="ko-KR"/>
              </w:rPr>
              <w:t>때의</w:t>
            </w:r>
            <w:r w:rsidR="006D4B3A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6D4B3A">
              <w:rPr>
                <w:rFonts w:eastAsia="맑은 고딕" w:hint="eastAsia"/>
                <w:sz w:val="20"/>
                <w:szCs w:val="20"/>
                <w:lang w:eastAsia="ko-KR"/>
              </w:rPr>
              <w:t>메시지를</w:t>
            </w:r>
            <w:r w:rsidR="006D4B3A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6D4B3A">
              <w:rPr>
                <w:rFonts w:eastAsia="맑은 고딕" w:hint="eastAsia"/>
                <w:sz w:val="20"/>
                <w:szCs w:val="20"/>
                <w:lang w:eastAsia="ko-KR"/>
              </w:rPr>
              <w:t>표시함</w:t>
            </w:r>
          </w:p>
        </w:tc>
      </w:tr>
      <w:tr w:rsidR="0063122D" w:rsidRPr="0063122D" w14:paraId="4E8DF258" w14:textId="77777777" w:rsidTr="00FB12CF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14:paraId="0137A3A7" w14:textId="629A2F30" w:rsidR="00FB12CF" w:rsidRPr="00FB12CF" w:rsidRDefault="0063122D" w:rsidP="001815FE">
            <w:pPr>
              <w:rPr>
                <w:rFonts w:eastAsia="맑은 고딕" w:hint="eastAsia"/>
                <w:b w:val="0"/>
                <w:bCs w:val="0"/>
                <w:sz w:val="20"/>
                <w:szCs w:val="20"/>
                <w:lang w:eastAsia="ko-KR"/>
              </w:rPr>
            </w:pPr>
            <w:proofErr w:type="gramStart"/>
            <w:r>
              <w:rPr>
                <w:rFonts w:eastAsia="맑은 고딕" w:hint="eastAsia"/>
                <w:sz w:val="20"/>
                <w:szCs w:val="20"/>
                <w:lang w:eastAsia="ko-KR"/>
              </w:rPr>
              <w:lastRenderedPageBreak/>
              <w:t>E</w:t>
            </w:r>
            <w:r>
              <w:rPr>
                <w:rFonts w:eastAsia="맑은 고딕"/>
                <w:sz w:val="20"/>
                <w:szCs w:val="20"/>
                <w:lang w:eastAsia="ko-KR"/>
              </w:rPr>
              <w:t>xtensions</w:t>
            </w:r>
            <w:r w:rsidR="00FB12CF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6D4B3A">
              <w:rPr>
                <w:rFonts w:eastAsia="맑은 고딕" w:hint="eastAsia"/>
                <w:sz w:val="20"/>
                <w:szCs w:val="20"/>
                <w:lang w:eastAsia="ko-KR"/>
              </w:rPr>
              <w:t xml:space="preserve"> X</w:t>
            </w:r>
            <w:proofErr w:type="gramEnd"/>
          </w:p>
        </w:tc>
      </w:tr>
    </w:tbl>
    <w:p w14:paraId="3D57E54E" w14:textId="77777777" w:rsidR="0063122D" w:rsidRDefault="0063122D">
      <w:pPr>
        <w:rPr>
          <w:rFonts w:eastAsia="맑은 고딕"/>
          <w:lang w:eastAsia="ko-KR"/>
        </w:rPr>
      </w:pPr>
    </w:p>
    <w:p w14:paraId="1271C64F" w14:textId="0152C69B" w:rsidR="006D4B3A" w:rsidRDefault="006D4B3A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 xml:space="preserve">2. </w:t>
      </w:r>
      <w:r>
        <w:rPr>
          <w:rFonts w:eastAsia="맑은 고딕" w:hint="eastAsia"/>
          <w:lang w:eastAsia="ko-KR"/>
        </w:rPr>
        <w:t>대여소</w:t>
      </w:r>
      <w:r w:rsidR="00325191"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조회</w:t>
      </w:r>
    </w:p>
    <w:tbl>
      <w:tblPr>
        <w:tblStyle w:val="13"/>
        <w:tblW w:w="0" w:type="auto"/>
        <w:tblInd w:w="-5" w:type="dxa"/>
        <w:tblLook w:val="04A0" w:firstRow="1" w:lastRow="0" w:firstColumn="1" w:lastColumn="0" w:noHBand="0" w:noVBand="1"/>
      </w:tblPr>
      <w:tblGrid>
        <w:gridCol w:w="4253"/>
        <w:gridCol w:w="4382"/>
      </w:tblGrid>
      <w:tr w:rsidR="006D4B3A" w:rsidRPr="00081D43" w14:paraId="30339053" w14:textId="77777777" w:rsidTr="00533A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546FDD73" w14:textId="77777777" w:rsidR="006D4B3A" w:rsidRPr="00FB12CF" w:rsidRDefault="006D4B3A" w:rsidP="00533AF5">
            <w:pPr>
              <w:rPr>
                <w:sz w:val="20"/>
                <w:szCs w:val="20"/>
                <w:lang w:eastAsia="ko-KR"/>
              </w:rPr>
            </w:pPr>
            <w:r w:rsidRPr="00FB12CF">
              <w:rPr>
                <w:rFonts w:eastAsia="맑은 고딕" w:cs="맑은 고딕"/>
                <w:sz w:val="20"/>
                <w:szCs w:val="20"/>
                <w:lang w:eastAsia="ko-KR"/>
              </w:rPr>
              <w:t>Actor Action</w:t>
            </w:r>
          </w:p>
        </w:tc>
        <w:tc>
          <w:tcPr>
            <w:tcW w:w="4382" w:type="dxa"/>
          </w:tcPr>
          <w:p w14:paraId="628F5819" w14:textId="77777777" w:rsidR="006D4B3A" w:rsidRPr="00081D43" w:rsidRDefault="006D4B3A" w:rsidP="00533A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S</w:t>
            </w:r>
            <w:r>
              <w:rPr>
                <w:rFonts w:eastAsia="맑은 고딕"/>
                <w:sz w:val="20"/>
                <w:szCs w:val="20"/>
                <w:lang w:eastAsia="ko-KR"/>
              </w:rPr>
              <w:t>ystem Response</w:t>
            </w:r>
          </w:p>
        </w:tc>
      </w:tr>
      <w:tr w:rsidR="006D4B3A" w:rsidRPr="00081D43" w14:paraId="7888EE96" w14:textId="77777777" w:rsidTr="00533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45348071" w14:textId="765D095D" w:rsidR="006D4B3A" w:rsidRPr="00081D43" w:rsidRDefault="006D4B3A" w:rsidP="00533AF5">
            <w:pPr>
              <w:rPr>
                <w:rFonts w:eastAsia="맑은 고딕" w:hint="eastAsia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1</w:t>
            </w:r>
            <w:r>
              <w:rPr>
                <w:rFonts w:eastAsia="맑은 고딕"/>
                <w:sz w:val="20"/>
                <w:szCs w:val="20"/>
                <w:lang w:eastAsia="ko-KR"/>
              </w:rPr>
              <w:t>.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관리자가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/>
                <w:sz w:val="20"/>
                <w:szCs w:val="20"/>
                <w:lang w:eastAsia="ko-KR"/>
              </w:rPr>
              <w:t>‘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대여소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목록</w:t>
            </w:r>
            <w:r>
              <w:rPr>
                <w:rFonts w:eastAsia="맑은 고딕"/>
                <w:sz w:val="20"/>
                <w:szCs w:val="20"/>
                <w:lang w:eastAsia="ko-KR"/>
              </w:rPr>
              <w:t>’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메뉴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선택</w:t>
            </w:r>
          </w:p>
        </w:tc>
        <w:tc>
          <w:tcPr>
            <w:tcW w:w="4382" w:type="dxa"/>
          </w:tcPr>
          <w:p w14:paraId="0A30430D" w14:textId="4A17D7AE" w:rsidR="006D4B3A" w:rsidRPr="0063122D" w:rsidRDefault="006D4B3A" w:rsidP="00533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맑은 고딕" w:hint="eastAsia"/>
                <w:sz w:val="20"/>
                <w:szCs w:val="20"/>
                <w:lang w:eastAsia="ko-KR"/>
              </w:rPr>
            </w:pPr>
            <w:r>
              <w:rPr>
                <w:rFonts w:eastAsia="맑은 고딕"/>
                <w:sz w:val="20"/>
                <w:szCs w:val="20"/>
                <w:lang w:eastAsia="ko-KR"/>
              </w:rPr>
              <w:t xml:space="preserve">2.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등록된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대여소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목록을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보여줌</w:t>
            </w:r>
          </w:p>
        </w:tc>
      </w:tr>
      <w:tr w:rsidR="006D4B3A" w:rsidRPr="00081D43" w14:paraId="758FC15A" w14:textId="77777777" w:rsidTr="006D4B3A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14:paraId="4A81EDE2" w14:textId="4EF9F3E8" w:rsidR="006D4B3A" w:rsidRDefault="006D4B3A" w:rsidP="00533AF5">
            <w:pPr>
              <w:rPr>
                <w:rFonts w:eastAsia="맑은 고딕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E</w:t>
            </w:r>
            <w:r>
              <w:rPr>
                <w:rFonts w:eastAsia="맑은 고딕"/>
                <w:sz w:val="20"/>
                <w:szCs w:val="20"/>
                <w:lang w:eastAsia="ko-KR"/>
              </w:rPr>
              <w:t>xtensions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 </w:t>
            </w:r>
            <w:r w:rsidR="00B018FB">
              <w:rPr>
                <w:rFonts w:eastAsia="맑은 고딕"/>
                <w:sz w:val="20"/>
                <w:szCs w:val="20"/>
                <w:lang w:eastAsia="ko-KR"/>
              </w:rPr>
              <w:br/>
            </w:r>
            <w:r w:rsidR="00B018FB">
              <w:rPr>
                <w:rFonts w:eastAsia="맑은 고딕" w:hint="eastAsia"/>
                <w:sz w:val="20"/>
                <w:szCs w:val="20"/>
                <w:lang w:eastAsia="ko-KR"/>
              </w:rPr>
              <w:t>step2</w:t>
            </w:r>
            <w:r w:rsidR="00B018FB">
              <w:rPr>
                <w:rFonts w:eastAsia="맑은 고딕" w:hint="eastAsia"/>
                <w:sz w:val="20"/>
                <w:szCs w:val="20"/>
                <w:lang w:eastAsia="ko-KR"/>
              </w:rPr>
              <w:t>이후</w:t>
            </w:r>
            <w:r w:rsidR="00B018FB">
              <w:rPr>
                <w:rFonts w:eastAsia="맑은 고딕" w:hint="eastAsia"/>
                <w:sz w:val="20"/>
                <w:szCs w:val="20"/>
                <w:lang w:eastAsia="ko-KR"/>
              </w:rPr>
              <w:t>,</w:t>
            </w:r>
            <w:r w:rsidR="00B018FB">
              <w:rPr>
                <w:rFonts w:eastAsia="맑은 고딕"/>
                <w:sz w:val="20"/>
                <w:szCs w:val="20"/>
                <w:lang w:eastAsia="ko-KR"/>
              </w:rPr>
              <w:t xml:space="preserve"> </w:t>
            </w:r>
            <w:r w:rsidR="00B018FB">
              <w:rPr>
                <w:rFonts w:eastAsia="맑은 고딕" w:hint="eastAsia"/>
                <w:sz w:val="20"/>
                <w:szCs w:val="20"/>
                <w:lang w:eastAsia="ko-KR"/>
              </w:rPr>
              <w:t>관리자가</w:t>
            </w:r>
            <w:r w:rsidR="00B018FB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B018FB">
              <w:rPr>
                <w:rFonts w:eastAsia="맑은 고딕" w:hint="eastAsia"/>
                <w:sz w:val="20"/>
                <w:szCs w:val="20"/>
                <w:lang w:eastAsia="ko-KR"/>
              </w:rPr>
              <w:t>대여소</w:t>
            </w:r>
            <w:r w:rsidR="00B018FB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B018FB">
              <w:rPr>
                <w:rFonts w:eastAsia="맑은 고딕" w:hint="eastAsia"/>
                <w:sz w:val="20"/>
                <w:szCs w:val="20"/>
                <w:lang w:eastAsia="ko-KR"/>
              </w:rPr>
              <w:t>목록</w:t>
            </w:r>
            <w:r w:rsidR="00B018FB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B018FB">
              <w:rPr>
                <w:rFonts w:eastAsia="맑은 고딕" w:hint="eastAsia"/>
                <w:sz w:val="20"/>
                <w:szCs w:val="20"/>
                <w:lang w:eastAsia="ko-KR"/>
              </w:rPr>
              <w:t>중</w:t>
            </w:r>
            <w:r w:rsidR="00B018FB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B018FB">
              <w:rPr>
                <w:rFonts w:eastAsia="맑은 고딕" w:hint="eastAsia"/>
                <w:sz w:val="20"/>
                <w:szCs w:val="20"/>
                <w:lang w:eastAsia="ko-KR"/>
              </w:rPr>
              <w:t>특정</w:t>
            </w:r>
            <w:r w:rsidR="00B018FB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B018FB">
              <w:rPr>
                <w:rFonts w:eastAsia="맑은 고딕" w:hint="eastAsia"/>
                <w:sz w:val="20"/>
                <w:szCs w:val="20"/>
                <w:lang w:eastAsia="ko-KR"/>
              </w:rPr>
              <w:t>항목을</w:t>
            </w:r>
            <w:r w:rsidR="00B018FB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B018FB">
              <w:rPr>
                <w:rFonts w:eastAsia="맑은 고딕" w:hint="eastAsia"/>
                <w:sz w:val="20"/>
                <w:szCs w:val="20"/>
                <w:lang w:eastAsia="ko-KR"/>
              </w:rPr>
              <w:t>선택하여</w:t>
            </w:r>
            <w:r w:rsidR="00B018FB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B018FB">
              <w:rPr>
                <w:rFonts w:eastAsia="맑은 고딕" w:hint="eastAsia"/>
                <w:sz w:val="20"/>
                <w:szCs w:val="20"/>
                <w:lang w:eastAsia="ko-KR"/>
              </w:rPr>
              <w:t>삭제</w:t>
            </w:r>
            <w:r w:rsidR="00B018FB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B018FB">
              <w:rPr>
                <w:rFonts w:eastAsia="맑은 고딕" w:hint="eastAsia"/>
                <w:sz w:val="20"/>
                <w:szCs w:val="20"/>
                <w:lang w:eastAsia="ko-KR"/>
              </w:rPr>
              <w:t>버튼을</w:t>
            </w:r>
            <w:r w:rsidR="00B018FB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B018FB">
              <w:rPr>
                <w:rFonts w:eastAsia="맑은 고딕" w:hint="eastAsia"/>
                <w:sz w:val="20"/>
                <w:szCs w:val="20"/>
                <w:lang w:eastAsia="ko-KR"/>
              </w:rPr>
              <w:t>누를</w:t>
            </w:r>
            <w:r w:rsidR="00B018FB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B018FB">
              <w:rPr>
                <w:rFonts w:eastAsia="맑은 고딕" w:hint="eastAsia"/>
                <w:sz w:val="20"/>
                <w:szCs w:val="20"/>
                <w:lang w:eastAsia="ko-KR"/>
              </w:rPr>
              <w:t>시</w:t>
            </w:r>
            <w:r w:rsidR="00B018FB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B018FB">
              <w:rPr>
                <w:rFonts w:eastAsia="맑은 고딕" w:hint="eastAsia"/>
                <w:sz w:val="20"/>
                <w:szCs w:val="20"/>
                <w:lang w:eastAsia="ko-KR"/>
              </w:rPr>
              <w:t>해당</w:t>
            </w:r>
            <w:r w:rsidR="00B018FB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B018FB">
              <w:rPr>
                <w:rFonts w:eastAsia="맑은 고딕" w:hint="eastAsia"/>
                <w:sz w:val="20"/>
                <w:szCs w:val="20"/>
                <w:lang w:eastAsia="ko-KR"/>
              </w:rPr>
              <w:t>항목을</w:t>
            </w:r>
            <w:r w:rsidR="00B018FB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B018FB">
              <w:rPr>
                <w:rFonts w:eastAsia="맑은 고딕" w:hint="eastAsia"/>
                <w:sz w:val="20"/>
                <w:szCs w:val="20"/>
                <w:lang w:eastAsia="ko-KR"/>
              </w:rPr>
              <w:t>삭제한다</w:t>
            </w:r>
            <w:r w:rsidR="00B018FB">
              <w:rPr>
                <w:rFonts w:eastAsia="맑은 고딕" w:hint="eastAsia"/>
                <w:sz w:val="20"/>
                <w:szCs w:val="20"/>
                <w:lang w:eastAsia="ko-KR"/>
              </w:rPr>
              <w:t>. (</w:t>
            </w:r>
            <w:r w:rsidR="00B018FB">
              <w:rPr>
                <w:rFonts w:eastAsia="맑은 고딕" w:hint="eastAsia"/>
                <w:sz w:val="20"/>
                <w:szCs w:val="20"/>
                <w:lang w:eastAsia="ko-KR"/>
              </w:rPr>
              <w:t>대여소</w:t>
            </w:r>
            <w:r w:rsidR="00B018FB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B018FB">
              <w:rPr>
                <w:rFonts w:eastAsia="맑은 고딕" w:hint="eastAsia"/>
                <w:sz w:val="20"/>
                <w:szCs w:val="20"/>
                <w:lang w:eastAsia="ko-KR"/>
              </w:rPr>
              <w:t>삭제</w:t>
            </w:r>
            <w:r w:rsidR="00B018FB">
              <w:rPr>
                <w:rFonts w:eastAsia="맑은 고딕" w:hint="eastAsia"/>
                <w:sz w:val="20"/>
                <w:szCs w:val="20"/>
                <w:lang w:eastAsia="ko-KR"/>
              </w:rPr>
              <w:t>)</w:t>
            </w:r>
          </w:p>
        </w:tc>
      </w:tr>
    </w:tbl>
    <w:p w14:paraId="3D2BCD4D" w14:textId="77777777" w:rsidR="006D4B3A" w:rsidRDefault="006D4B3A">
      <w:pPr>
        <w:rPr>
          <w:rFonts w:eastAsia="맑은 고딕"/>
          <w:lang w:eastAsia="ko-KR"/>
        </w:rPr>
      </w:pPr>
    </w:p>
    <w:p w14:paraId="53E1EB2A" w14:textId="5DD925F7" w:rsidR="006D4B3A" w:rsidRDefault="006D4B3A" w:rsidP="006D4B3A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 xml:space="preserve">3. </w:t>
      </w:r>
      <w:r>
        <w:rPr>
          <w:rFonts w:eastAsia="맑은 고딕" w:hint="eastAsia"/>
          <w:lang w:eastAsia="ko-KR"/>
        </w:rPr>
        <w:t>대여소</w:t>
      </w:r>
      <w:r>
        <w:rPr>
          <w:rFonts w:eastAsia="맑은 고딕" w:hint="eastAsia"/>
          <w:lang w:eastAsia="ko-KR"/>
        </w:rPr>
        <w:t xml:space="preserve"> </w:t>
      </w:r>
      <w:r w:rsidR="00B22FA6">
        <w:rPr>
          <w:rFonts w:eastAsia="맑은 고딕" w:hint="eastAsia"/>
          <w:lang w:eastAsia="ko-KR"/>
        </w:rPr>
        <w:t>상세</w:t>
      </w:r>
      <w:r w:rsidR="00B22FA6">
        <w:rPr>
          <w:rFonts w:eastAsia="맑은 고딕" w:hint="eastAsia"/>
          <w:lang w:eastAsia="ko-KR"/>
        </w:rPr>
        <w:t xml:space="preserve"> </w:t>
      </w:r>
      <w:r w:rsidR="00B22FA6">
        <w:rPr>
          <w:rFonts w:eastAsia="맑은 고딕" w:hint="eastAsia"/>
          <w:lang w:eastAsia="ko-KR"/>
        </w:rPr>
        <w:t>내용</w:t>
      </w:r>
    </w:p>
    <w:tbl>
      <w:tblPr>
        <w:tblStyle w:val="13"/>
        <w:tblW w:w="0" w:type="auto"/>
        <w:tblInd w:w="-5" w:type="dxa"/>
        <w:tblLook w:val="04A0" w:firstRow="1" w:lastRow="0" w:firstColumn="1" w:lastColumn="0" w:noHBand="0" w:noVBand="1"/>
      </w:tblPr>
      <w:tblGrid>
        <w:gridCol w:w="4253"/>
        <w:gridCol w:w="4382"/>
      </w:tblGrid>
      <w:tr w:rsidR="006D4B3A" w:rsidRPr="00081D43" w14:paraId="5BD186E5" w14:textId="77777777" w:rsidTr="00533A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430FBD7A" w14:textId="77777777" w:rsidR="006D4B3A" w:rsidRPr="00FB12CF" w:rsidRDefault="006D4B3A" w:rsidP="00533AF5">
            <w:pPr>
              <w:rPr>
                <w:sz w:val="20"/>
                <w:szCs w:val="20"/>
                <w:lang w:eastAsia="ko-KR"/>
              </w:rPr>
            </w:pPr>
            <w:r w:rsidRPr="00FB12CF">
              <w:rPr>
                <w:rFonts w:eastAsia="맑은 고딕" w:cs="맑은 고딕"/>
                <w:sz w:val="20"/>
                <w:szCs w:val="20"/>
                <w:lang w:eastAsia="ko-KR"/>
              </w:rPr>
              <w:t>Actor Action</w:t>
            </w:r>
          </w:p>
        </w:tc>
        <w:tc>
          <w:tcPr>
            <w:tcW w:w="4382" w:type="dxa"/>
          </w:tcPr>
          <w:p w14:paraId="4DE4C11E" w14:textId="77777777" w:rsidR="006D4B3A" w:rsidRPr="00081D43" w:rsidRDefault="006D4B3A" w:rsidP="00533A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S</w:t>
            </w:r>
            <w:r>
              <w:rPr>
                <w:rFonts w:eastAsia="맑은 고딕"/>
                <w:sz w:val="20"/>
                <w:szCs w:val="20"/>
                <w:lang w:eastAsia="ko-KR"/>
              </w:rPr>
              <w:t>ystem Response</w:t>
            </w:r>
          </w:p>
        </w:tc>
      </w:tr>
      <w:tr w:rsidR="006D4B3A" w:rsidRPr="00081D43" w14:paraId="1F4AEEBA" w14:textId="77777777" w:rsidTr="00533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1030E7B8" w14:textId="6E6B699B" w:rsidR="006D4B3A" w:rsidRPr="00081D43" w:rsidRDefault="006D4B3A" w:rsidP="00533AF5">
            <w:pPr>
              <w:rPr>
                <w:rFonts w:eastAsia="맑은 고딕" w:hint="eastAsia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1</w:t>
            </w:r>
            <w:r>
              <w:rPr>
                <w:rFonts w:eastAsia="맑은 고딕"/>
                <w:sz w:val="20"/>
                <w:szCs w:val="20"/>
                <w:lang w:eastAsia="ko-KR"/>
              </w:rPr>
              <w:t>.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관리자가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대여소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목록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중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특정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항목을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선택</w:t>
            </w:r>
          </w:p>
        </w:tc>
        <w:tc>
          <w:tcPr>
            <w:tcW w:w="4382" w:type="dxa"/>
          </w:tcPr>
          <w:p w14:paraId="3F36403B" w14:textId="1BDE15DC" w:rsidR="006D4B3A" w:rsidRPr="0063122D" w:rsidRDefault="006D4B3A" w:rsidP="00533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맑은 고딕" w:hint="eastAsia"/>
                <w:sz w:val="20"/>
                <w:szCs w:val="20"/>
                <w:lang w:eastAsia="ko-KR"/>
              </w:rPr>
            </w:pPr>
            <w:r>
              <w:rPr>
                <w:rFonts w:eastAsia="맑은 고딕"/>
                <w:sz w:val="20"/>
                <w:szCs w:val="20"/>
                <w:lang w:eastAsia="ko-KR"/>
              </w:rPr>
              <w:t xml:space="preserve">2.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해당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대여소를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등록할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때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입력했던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상세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정보를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보여줌</w:t>
            </w:r>
          </w:p>
        </w:tc>
      </w:tr>
      <w:tr w:rsidR="006D4B3A" w:rsidRPr="00081D43" w14:paraId="1F44011A" w14:textId="77777777" w:rsidTr="00455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14:paraId="17CC9A31" w14:textId="31B698E5" w:rsidR="006D4B3A" w:rsidRDefault="006D4B3A" w:rsidP="00533AF5">
            <w:pPr>
              <w:rPr>
                <w:rFonts w:eastAsia="맑은 고딕" w:hint="eastAsia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Extensions</w:t>
            </w:r>
            <w:r w:rsidR="00B018FB">
              <w:rPr>
                <w:rFonts w:eastAsia="맑은 고딕" w:hint="eastAsia"/>
                <w:sz w:val="20"/>
                <w:szCs w:val="20"/>
                <w:lang w:eastAsia="ko-KR"/>
              </w:rPr>
              <w:t xml:space="preserve"> X</w:t>
            </w:r>
          </w:p>
        </w:tc>
      </w:tr>
    </w:tbl>
    <w:p w14:paraId="0CCF9DE7" w14:textId="3A3C1D2D" w:rsidR="006D4B3A" w:rsidRPr="006D4B3A" w:rsidRDefault="006D4B3A" w:rsidP="006D4B3A">
      <w:pPr>
        <w:rPr>
          <w:rFonts w:eastAsia="맑은 고딕" w:hint="eastAsia"/>
          <w:lang w:eastAsia="ko-KR"/>
        </w:rPr>
      </w:pPr>
    </w:p>
    <w:p w14:paraId="158ACE71" w14:textId="66F95FED" w:rsidR="007D0A4C" w:rsidRPr="007D0A4C" w:rsidRDefault="00B30944" w:rsidP="00166B97">
      <w:pPr>
        <w:pStyle w:val="1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2</w:t>
      </w:r>
      <w:r>
        <w:rPr>
          <w:rFonts w:eastAsia="맑은 고딕"/>
          <w:lang w:eastAsia="ko-KR"/>
        </w:rPr>
        <w:t xml:space="preserve">. </w:t>
      </w:r>
      <w:r w:rsidR="00C527DE">
        <w:rPr>
          <w:rFonts w:eastAsia="맑은 고딕" w:hint="eastAsia"/>
          <w:lang w:eastAsia="ko-KR"/>
        </w:rPr>
        <w:t>자전거</w:t>
      </w:r>
      <w:r w:rsidR="00C527DE">
        <w:rPr>
          <w:rFonts w:eastAsia="맑은 고딕" w:hint="eastAsia"/>
          <w:lang w:eastAsia="ko-KR"/>
        </w:rPr>
        <w:t xml:space="preserve"> </w:t>
      </w:r>
      <w:r w:rsidR="00C527DE">
        <w:rPr>
          <w:rFonts w:eastAsia="맑은 고딕" w:hint="eastAsia"/>
          <w:lang w:eastAsia="ko-KR"/>
        </w:rPr>
        <w:t>등록</w:t>
      </w:r>
      <w:r w:rsidR="00C527DE">
        <w:rPr>
          <w:rFonts w:eastAsia="맑은 고딕" w:hint="eastAsia"/>
          <w:lang w:eastAsia="ko-KR"/>
        </w:rPr>
        <w:t>/</w:t>
      </w:r>
      <w:r w:rsidR="00C527DE">
        <w:rPr>
          <w:rFonts w:eastAsia="맑은 고딕" w:hint="eastAsia"/>
          <w:lang w:eastAsia="ko-KR"/>
        </w:rPr>
        <w:t>조회</w:t>
      </w:r>
      <w:r w:rsidR="00C527DE">
        <w:rPr>
          <w:rFonts w:eastAsia="맑은 고딕" w:hint="eastAsia"/>
          <w:lang w:eastAsia="ko-KR"/>
        </w:rPr>
        <w:t>/</w:t>
      </w:r>
      <w:r w:rsidR="00C527DE">
        <w:rPr>
          <w:rFonts w:eastAsia="맑은 고딕" w:hint="eastAsia"/>
          <w:lang w:eastAsia="ko-KR"/>
        </w:rPr>
        <w:t>삭제</w:t>
      </w:r>
      <w:r w:rsidR="00C527DE">
        <w:rPr>
          <w:rFonts w:eastAsia="맑은 고딕" w:hint="eastAsia"/>
          <w:lang w:eastAsia="ko-KR"/>
        </w:rPr>
        <w:t xml:space="preserve"> </w:t>
      </w:r>
      <w:r w:rsidR="00C527DE">
        <w:rPr>
          <w:rFonts w:eastAsia="맑은 고딕" w:hint="eastAsia"/>
          <w:lang w:eastAsia="ko-KR"/>
        </w:rPr>
        <w:t>기능</w:t>
      </w:r>
    </w:p>
    <w:p w14:paraId="35558373" w14:textId="6554EA64" w:rsidR="00354B21" w:rsidRDefault="00A33B30" w:rsidP="00354B21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*</w:t>
      </w:r>
      <w:r>
        <w:rPr>
          <w:rFonts w:eastAsia="맑은 고딕"/>
          <w:lang w:eastAsia="ko-KR"/>
        </w:rPr>
        <w:t xml:space="preserve"> </w:t>
      </w:r>
      <w:r w:rsidR="004F197D">
        <w:rPr>
          <w:rFonts w:eastAsia="맑은 고딕"/>
          <w:lang w:eastAsia="ko-KR"/>
        </w:rPr>
        <w:t>Functional requirement list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846"/>
        <w:gridCol w:w="5953"/>
        <w:gridCol w:w="1831"/>
      </w:tblGrid>
      <w:tr w:rsidR="007F7C63" w:rsidRPr="00A622C9" w14:paraId="3FE16C5D" w14:textId="77777777" w:rsidTr="00A71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94D932" w14:textId="77777777" w:rsidR="007F7C63" w:rsidRPr="00A622C9" w:rsidRDefault="007F7C63" w:rsidP="00F51A6F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N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O.</w:t>
            </w:r>
          </w:p>
        </w:tc>
        <w:tc>
          <w:tcPr>
            <w:tcW w:w="5953" w:type="dxa"/>
          </w:tcPr>
          <w:p w14:paraId="615D4AAC" w14:textId="77777777" w:rsidR="007F7C63" w:rsidRPr="00820118" w:rsidRDefault="007F7C63" w:rsidP="00F51A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R</w:t>
            </w:r>
            <w:r>
              <w:rPr>
                <w:rFonts w:eastAsia="맑은 고딕"/>
                <w:sz w:val="20"/>
                <w:szCs w:val="20"/>
                <w:lang w:eastAsia="ko-KR"/>
              </w:rPr>
              <w:t>equirement</w:t>
            </w:r>
          </w:p>
        </w:tc>
        <w:tc>
          <w:tcPr>
            <w:tcW w:w="1831" w:type="dxa"/>
          </w:tcPr>
          <w:p w14:paraId="53069DD2" w14:textId="77777777" w:rsidR="007F7C63" w:rsidRPr="00A622C9" w:rsidRDefault="007F7C63" w:rsidP="00F51A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맑은 고딕"/>
                <w:sz w:val="20"/>
                <w:szCs w:val="20"/>
                <w:lang w:eastAsia="ko-KR"/>
              </w:rPr>
              <w:t>Use Case(s)</w:t>
            </w:r>
          </w:p>
        </w:tc>
      </w:tr>
      <w:tr w:rsidR="007F7C63" w:rsidRPr="00A622C9" w14:paraId="741B7A81" w14:textId="77777777" w:rsidTr="00A71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606F4EA" w14:textId="77777777" w:rsidR="007F7C63" w:rsidRPr="00A622C9" w:rsidRDefault="007F7C63" w:rsidP="00F51A6F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5953" w:type="dxa"/>
          </w:tcPr>
          <w:p w14:paraId="13EE99A4" w14:textId="324BDE4F" w:rsidR="007F7C63" w:rsidRPr="00A622C9" w:rsidRDefault="00556BED" w:rsidP="00F51A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관리자는 자전거 ID, 자전거 제품명, 유형 (일반/전기), 소속 대여소, 상태 (사용 가능/수리 중) 등을 입력하여 자전거를 등록한다.</w:t>
            </w:r>
          </w:p>
        </w:tc>
        <w:tc>
          <w:tcPr>
            <w:tcW w:w="1831" w:type="dxa"/>
          </w:tcPr>
          <w:p w14:paraId="4388D9E2" w14:textId="12E104A3" w:rsidR="007F7C63" w:rsidRPr="00A622C9" w:rsidRDefault="00556BED" w:rsidP="00F51A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자전거 등록</w:t>
            </w:r>
          </w:p>
        </w:tc>
      </w:tr>
      <w:tr w:rsidR="007F7C63" w:rsidRPr="00A622C9" w14:paraId="509861AE" w14:textId="77777777" w:rsidTr="00A711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D37AB09" w14:textId="77777777" w:rsidR="007F7C63" w:rsidRPr="00A622C9" w:rsidRDefault="007F7C63" w:rsidP="00F51A6F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2</w:t>
            </w:r>
          </w:p>
        </w:tc>
        <w:tc>
          <w:tcPr>
            <w:tcW w:w="5953" w:type="dxa"/>
          </w:tcPr>
          <w:p w14:paraId="3BA961FE" w14:textId="05207B4A" w:rsidR="007F7C63" w:rsidRPr="009F1B71" w:rsidRDefault="00556BED" w:rsidP="00F51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등록된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자전거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리스트를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조회한다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.</w:t>
            </w:r>
          </w:p>
        </w:tc>
        <w:tc>
          <w:tcPr>
            <w:tcW w:w="1831" w:type="dxa"/>
          </w:tcPr>
          <w:p w14:paraId="6C21326D" w14:textId="482CC617" w:rsidR="007F7C63" w:rsidRPr="00A622C9" w:rsidRDefault="00556BED" w:rsidP="00F51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자전거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조회</w:t>
            </w:r>
          </w:p>
        </w:tc>
      </w:tr>
      <w:tr w:rsidR="007F7C63" w:rsidRPr="00A622C9" w14:paraId="7B1A4963" w14:textId="77777777" w:rsidTr="00A71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0E82136" w14:textId="77777777" w:rsidR="007F7C63" w:rsidRPr="00A622C9" w:rsidRDefault="007F7C63" w:rsidP="00F51A6F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3</w:t>
            </w:r>
          </w:p>
        </w:tc>
        <w:tc>
          <w:tcPr>
            <w:tcW w:w="5953" w:type="dxa"/>
          </w:tcPr>
          <w:p w14:paraId="644ED5A7" w14:textId="2A66177D" w:rsidR="007F7C63" w:rsidRPr="00A622C9" w:rsidRDefault="00556BED" w:rsidP="00F51A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자전거 리스트 조회 화면에서 특정 자전거 항목을 선택하여 상세내용을 본다.</w:t>
            </w:r>
          </w:p>
        </w:tc>
        <w:tc>
          <w:tcPr>
            <w:tcW w:w="1831" w:type="dxa"/>
          </w:tcPr>
          <w:p w14:paraId="3F675AFC" w14:textId="28BBFE4E" w:rsidR="007F7C63" w:rsidRPr="00A622C9" w:rsidRDefault="00556BED" w:rsidP="00F51A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 xml:space="preserve">자전거 상세 </w:t>
            </w:r>
            <w:r w:rsidR="00DE71CF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내용</w:t>
            </w:r>
          </w:p>
        </w:tc>
      </w:tr>
      <w:tr w:rsidR="00556BED" w:rsidRPr="00A622C9" w14:paraId="2C24F9F1" w14:textId="77777777" w:rsidTr="00A711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A0B16BB" w14:textId="21955E4E" w:rsidR="00556BED" w:rsidRDefault="00556BED" w:rsidP="00F51A6F">
            <w:pP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4</w:t>
            </w:r>
          </w:p>
        </w:tc>
        <w:tc>
          <w:tcPr>
            <w:tcW w:w="5953" w:type="dxa"/>
          </w:tcPr>
          <w:p w14:paraId="1673FCCC" w14:textId="60911BC7" w:rsidR="00556BED" w:rsidRDefault="00556BED" w:rsidP="00F51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자전거 리스트 조회 화면에서 특정 자전거 항목을 선택하여 삭제한다.</w:t>
            </w:r>
          </w:p>
        </w:tc>
        <w:tc>
          <w:tcPr>
            <w:tcW w:w="1831" w:type="dxa"/>
          </w:tcPr>
          <w:p w14:paraId="7AB5D122" w14:textId="09DA6579" w:rsidR="00556BED" w:rsidRDefault="00556BED" w:rsidP="00F51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자전거 삭제</w:t>
            </w:r>
          </w:p>
        </w:tc>
      </w:tr>
    </w:tbl>
    <w:p w14:paraId="22D7DD10" w14:textId="77777777" w:rsidR="00EC57D1" w:rsidRDefault="00EC57D1" w:rsidP="00354B21">
      <w:pPr>
        <w:rPr>
          <w:rFonts w:eastAsia="맑은 고딕"/>
          <w:lang w:eastAsia="ko-KR"/>
        </w:rPr>
      </w:pPr>
    </w:p>
    <w:p w14:paraId="1B8D2558" w14:textId="77777777" w:rsidR="00556BED" w:rsidRDefault="00556BED" w:rsidP="00354B21">
      <w:pPr>
        <w:rPr>
          <w:rFonts w:eastAsia="맑은 고딕"/>
          <w:lang w:eastAsia="ko-KR"/>
        </w:rPr>
      </w:pPr>
    </w:p>
    <w:p w14:paraId="40961A55" w14:textId="77777777" w:rsidR="00556BED" w:rsidRDefault="00556BED" w:rsidP="00354B21">
      <w:pPr>
        <w:rPr>
          <w:rFonts w:eastAsia="맑은 고딕"/>
          <w:lang w:eastAsia="ko-KR"/>
        </w:rPr>
      </w:pPr>
    </w:p>
    <w:p w14:paraId="29D60E45" w14:textId="77777777" w:rsidR="00556BED" w:rsidRDefault="00556BED" w:rsidP="00354B21">
      <w:pPr>
        <w:rPr>
          <w:rFonts w:eastAsia="맑은 고딕"/>
          <w:lang w:eastAsia="ko-KR"/>
        </w:rPr>
      </w:pPr>
    </w:p>
    <w:p w14:paraId="172C207C" w14:textId="77777777" w:rsidR="00082F5E" w:rsidRDefault="00082F5E" w:rsidP="00354B21">
      <w:pPr>
        <w:rPr>
          <w:rFonts w:eastAsia="맑은 고딕"/>
          <w:lang w:eastAsia="ko-KR"/>
        </w:rPr>
      </w:pPr>
    </w:p>
    <w:p w14:paraId="1484D83D" w14:textId="65A21C7F" w:rsidR="002977CF" w:rsidRDefault="00586E30" w:rsidP="00354B21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lastRenderedPageBreak/>
        <w:t>*</w:t>
      </w:r>
      <w:r>
        <w:rPr>
          <w:rFonts w:eastAsia="맑은 고딕"/>
          <w:lang w:eastAsia="ko-KR"/>
        </w:rPr>
        <w:t xml:space="preserve">  </w:t>
      </w:r>
      <w:r w:rsidR="00166B97">
        <w:rPr>
          <w:rFonts w:eastAsia="맑은 고딕" w:cs="맑은 고딕" w:hint="eastAsia"/>
          <w:lang w:eastAsia="ko-KR"/>
        </w:rPr>
        <w:t>D</w:t>
      </w:r>
      <w:r w:rsidR="00166B97">
        <w:rPr>
          <w:rFonts w:eastAsia="맑은 고딕" w:cs="맑은 고딕"/>
          <w:lang w:eastAsia="ko-KR"/>
        </w:rPr>
        <w:t>escription</w:t>
      </w:r>
      <w:r w:rsidR="00556BED">
        <w:rPr>
          <w:rFonts w:eastAsia="맑은 고딕" w:cs="맑은 고딕" w:hint="eastAsia"/>
          <w:lang w:eastAsia="ko-KR"/>
        </w:rPr>
        <w:t xml:space="preserve"> </w:t>
      </w:r>
      <w:r w:rsidR="00556BED">
        <w:rPr>
          <w:rFonts w:eastAsia="맑은 고딕" w:hint="eastAsia"/>
          <w:lang w:eastAsia="ko-KR"/>
        </w:rPr>
        <w:t>(step by step breakdown)</w:t>
      </w:r>
    </w:p>
    <w:p w14:paraId="06B355CF" w14:textId="7A5AF1AC" w:rsidR="00350A9A" w:rsidRPr="00350A9A" w:rsidRDefault="00350A9A" w:rsidP="00354B21">
      <w:pPr>
        <w:rPr>
          <w:rFonts w:eastAsia="맑은 고딕" w:cs="맑은 고딕" w:hint="eastAsia"/>
          <w:lang w:eastAsia="ko-KR"/>
        </w:rPr>
      </w:pPr>
      <w:r>
        <w:rPr>
          <w:rFonts w:eastAsia="맑은 고딕" w:hint="eastAsia"/>
          <w:lang w:eastAsia="ko-KR"/>
        </w:rPr>
        <w:t xml:space="preserve">1. </w:t>
      </w:r>
      <w:r>
        <w:rPr>
          <w:rFonts w:eastAsia="맑은 고딕" w:hint="eastAsia"/>
          <w:lang w:eastAsia="ko-KR"/>
        </w:rPr>
        <w:t>자전거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등록</w:t>
      </w:r>
    </w:p>
    <w:tbl>
      <w:tblPr>
        <w:tblStyle w:val="13"/>
        <w:tblW w:w="0" w:type="auto"/>
        <w:tblInd w:w="-5" w:type="dxa"/>
        <w:tblLook w:val="04A0" w:firstRow="1" w:lastRow="0" w:firstColumn="1" w:lastColumn="0" w:noHBand="0" w:noVBand="1"/>
      </w:tblPr>
      <w:tblGrid>
        <w:gridCol w:w="4253"/>
        <w:gridCol w:w="4382"/>
      </w:tblGrid>
      <w:tr w:rsidR="00350A9A" w:rsidRPr="00081D43" w14:paraId="3C658530" w14:textId="77777777" w:rsidTr="00533A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30F32674" w14:textId="77777777" w:rsidR="00350A9A" w:rsidRPr="00FB12CF" w:rsidRDefault="00350A9A" w:rsidP="00533AF5">
            <w:pPr>
              <w:rPr>
                <w:sz w:val="20"/>
                <w:szCs w:val="20"/>
                <w:lang w:eastAsia="ko-KR"/>
              </w:rPr>
            </w:pPr>
            <w:r w:rsidRPr="00FB12CF">
              <w:rPr>
                <w:rFonts w:eastAsia="맑은 고딕" w:cs="맑은 고딕"/>
                <w:sz w:val="20"/>
                <w:szCs w:val="20"/>
                <w:lang w:eastAsia="ko-KR"/>
              </w:rPr>
              <w:t>Actor Action</w:t>
            </w:r>
          </w:p>
        </w:tc>
        <w:tc>
          <w:tcPr>
            <w:tcW w:w="4382" w:type="dxa"/>
          </w:tcPr>
          <w:p w14:paraId="7B16FFF0" w14:textId="77777777" w:rsidR="00350A9A" w:rsidRPr="00081D43" w:rsidRDefault="00350A9A" w:rsidP="00533A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S</w:t>
            </w:r>
            <w:r>
              <w:rPr>
                <w:rFonts w:eastAsia="맑은 고딕"/>
                <w:sz w:val="20"/>
                <w:szCs w:val="20"/>
                <w:lang w:eastAsia="ko-KR"/>
              </w:rPr>
              <w:t>ystem Response</w:t>
            </w:r>
          </w:p>
        </w:tc>
      </w:tr>
      <w:tr w:rsidR="00350A9A" w:rsidRPr="00081D43" w14:paraId="2FD6B62C" w14:textId="77777777" w:rsidTr="00533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1DB3449A" w14:textId="0CADA571" w:rsidR="00350A9A" w:rsidRPr="00081D43" w:rsidRDefault="00350A9A" w:rsidP="00533AF5">
            <w:pPr>
              <w:rPr>
                <w:rFonts w:eastAsia="맑은 고딕" w:hint="eastAsia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1</w:t>
            </w:r>
            <w:r>
              <w:rPr>
                <w:rFonts w:eastAsia="맑은 고딕"/>
                <w:sz w:val="20"/>
                <w:szCs w:val="20"/>
                <w:lang w:eastAsia="ko-KR"/>
              </w:rPr>
              <w:t>.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관리자가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자전거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등록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메뉴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클릭</w:t>
            </w:r>
          </w:p>
        </w:tc>
        <w:tc>
          <w:tcPr>
            <w:tcW w:w="4382" w:type="dxa"/>
          </w:tcPr>
          <w:p w14:paraId="015B8A56" w14:textId="43DFF695" w:rsidR="00350A9A" w:rsidRPr="0063122D" w:rsidRDefault="00350A9A" w:rsidP="00533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맑은 고딕" w:hint="eastAsia"/>
                <w:sz w:val="20"/>
                <w:szCs w:val="20"/>
                <w:lang w:eastAsia="ko-KR"/>
              </w:rPr>
            </w:pPr>
            <w:r>
              <w:rPr>
                <w:rFonts w:eastAsia="맑은 고딕"/>
                <w:sz w:val="20"/>
                <w:szCs w:val="20"/>
                <w:lang w:eastAsia="ko-KR"/>
              </w:rPr>
              <w:t xml:space="preserve">2.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자전거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등록을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위해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필요한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정보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(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자전거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ID,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자전거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제품명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,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유형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등</w:t>
            </w:r>
            <w:proofErr w:type="gramStart"/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)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을</w:t>
            </w:r>
            <w:proofErr w:type="gramEnd"/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입력할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빈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입력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폼을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제공</w:t>
            </w:r>
          </w:p>
        </w:tc>
      </w:tr>
      <w:tr w:rsidR="00350A9A" w:rsidRPr="00A622C9" w14:paraId="76ED2C7C" w14:textId="77777777" w:rsidTr="00533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5B1780EA" w14:textId="198E0D9E" w:rsidR="00350A9A" w:rsidRPr="0063122D" w:rsidRDefault="00350A9A" w:rsidP="00533AF5">
            <w:pPr>
              <w:rPr>
                <w:rFonts w:eastAsia="맑은 고딕"/>
                <w:sz w:val="20"/>
                <w:szCs w:val="20"/>
                <w:lang w:eastAsia="ko-KR"/>
              </w:rPr>
            </w:pPr>
            <w:r>
              <w:rPr>
                <w:rFonts w:eastAsia="맑은 고딕"/>
                <w:sz w:val="20"/>
                <w:szCs w:val="20"/>
                <w:lang w:eastAsia="ko-KR"/>
              </w:rPr>
              <w:t xml:space="preserve">3.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관리자가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자전거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등록을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위해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필요한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정보를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입력</w:t>
            </w:r>
          </w:p>
        </w:tc>
        <w:tc>
          <w:tcPr>
            <w:tcW w:w="4382" w:type="dxa"/>
          </w:tcPr>
          <w:p w14:paraId="2FB96890" w14:textId="77777777" w:rsidR="00350A9A" w:rsidRPr="00A622C9" w:rsidRDefault="00350A9A" w:rsidP="00533AF5">
            <w:pPr>
              <w:tabs>
                <w:tab w:val="left" w:pos="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 w:hint="eastAsia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4</w:t>
            </w:r>
            <w:r>
              <w:rPr>
                <w:rFonts w:eastAsia="맑은 고딕"/>
                <w:sz w:val="20"/>
                <w:szCs w:val="20"/>
                <w:lang w:eastAsia="ko-KR"/>
              </w:rPr>
              <w:t xml:space="preserve">.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시스템이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proofErr w:type="spellStart"/>
            <w:r>
              <w:rPr>
                <w:rFonts w:eastAsia="맑은 고딕" w:hint="eastAsia"/>
                <w:sz w:val="20"/>
                <w:szCs w:val="20"/>
                <w:lang w:eastAsia="ko-KR"/>
              </w:rPr>
              <w:t>입력값의</w:t>
            </w:r>
            <w:proofErr w:type="spellEnd"/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유효성을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검증</w:t>
            </w:r>
          </w:p>
        </w:tc>
      </w:tr>
      <w:tr w:rsidR="00350A9A" w:rsidRPr="00A622C9" w14:paraId="47D13813" w14:textId="77777777" w:rsidTr="00533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03D07887" w14:textId="77777777" w:rsidR="00350A9A" w:rsidRPr="00BF1F3D" w:rsidRDefault="00350A9A" w:rsidP="00533AF5">
            <w:pPr>
              <w:rPr>
                <w:rFonts w:eastAsia="맑은 고딕" w:hint="eastAsia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5.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등록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버튼을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클릭함</w:t>
            </w:r>
          </w:p>
        </w:tc>
        <w:tc>
          <w:tcPr>
            <w:tcW w:w="4382" w:type="dxa"/>
          </w:tcPr>
          <w:p w14:paraId="6FAC80AC" w14:textId="1D9DB9A3" w:rsidR="00350A9A" w:rsidRDefault="00350A9A" w:rsidP="00533AF5">
            <w:pPr>
              <w:tabs>
                <w:tab w:val="left" w:pos="9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맑은 고딕" w:hint="eastAsia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6.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자전거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정보를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저장하고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성공했을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때의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메시지를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표시함</w:t>
            </w:r>
          </w:p>
        </w:tc>
      </w:tr>
      <w:tr w:rsidR="00350A9A" w:rsidRPr="0063122D" w14:paraId="68025461" w14:textId="77777777" w:rsidTr="00533AF5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14:paraId="406118D4" w14:textId="77777777" w:rsidR="00350A9A" w:rsidRPr="00FB12CF" w:rsidRDefault="00350A9A" w:rsidP="00533AF5">
            <w:pPr>
              <w:rPr>
                <w:rFonts w:eastAsia="맑은 고딕" w:hint="eastAsia"/>
                <w:b w:val="0"/>
                <w:bCs w:val="0"/>
                <w:sz w:val="20"/>
                <w:szCs w:val="20"/>
                <w:lang w:eastAsia="ko-KR"/>
              </w:rPr>
            </w:pPr>
            <w:proofErr w:type="gramStart"/>
            <w:r>
              <w:rPr>
                <w:rFonts w:eastAsia="맑은 고딕" w:hint="eastAsia"/>
                <w:sz w:val="20"/>
                <w:szCs w:val="20"/>
                <w:lang w:eastAsia="ko-KR"/>
              </w:rPr>
              <w:t>E</w:t>
            </w:r>
            <w:r>
              <w:rPr>
                <w:rFonts w:eastAsia="맑은 고딕"/>
                <w:sz w:val="20"/>
                <w:szCs w:val="20"/>
                <w:lang w:eastAsia="ko-KR"/>
              </w:rPr>
              <w:t>xtensions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 X</w:t>
            </w:r>
            <w:proofErr w:type="gramEnd"/>
          </w:p>
        </w:tc>
      </w:tr>
    </w:tbl>
    <w:p w14:paraId="26308B0A" w14:textId="77777777" w:rsidR="00FB12CF" w:rsidRDefault="00FB12CF" w:rsidP="00354B21">
      <w:pPr>
        <w:rPr>
          <w:rFonts w:eastAsia="맑은 고딕"/>
          <w:lang w:eastAsia="ko-KR"/>
        </w:rPr>
      </w:pPr>
    </w:p>
    <w:p w14:paraId="3780EE6D" w14:textId="3F810622" w:rsidR="00350A9A" w:rsidRDefault="00350A9A" w:rsidP="00354B21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 xml:space="preserve">2. </w:t>
      </w:r>
      <w:r>
        <w:rPr>
          <w:rFonts w:eastAsia="맑은 고딕" w:hint="eastAsia"/>
          <w:lang w:eastAsia="ko-KR"/>
        </w:rPr>
        <w:t>자전거</w:t>
      </w:r>
      <w:r w:rsidR="00325191"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조회</w:t>
      </w:r>
    </w:p>
    <w:tbl>
      <w:tblPr>
        <w:tblStyle w:val="13"/>
        <w:tblW w:w="0" w:type="auto"/>
        <w:tblInd w:w="-5" w:type="dxa"/>
        <w:tblLook w:val="04A0" w:firstRow="1" w:lastRow="0" w:firstColumn="1" w:lastColumn="0" w:noHBand="0" w:noVBand="1"/>
      </w:tblPr>
      <w:tblGrid>
        <w:gridCol w:w="4253"/>
        <w:gridCol w:w="4382"/>
      </w:tblGrid>
      <w:tr w:rsidR="00350A9A" w:rsidRPr="00081D43" w14:paraId="3E742BE1" w14:textId="77777777" w:rsidTr="00533A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78F61E7E" w14:textId="77777777" w:rsidR="00350A9A" w:rsidRPr="00FB12CF" w:rsidRDefault="00350A9A" w:rsidP="00533AF5">
            <w:pPr>
              <w:rPr>
                <w:sz w:val="20"/>
                <w:szCs w:val="20"/>
                <w:lang w:eastAsia="ko-KR"/>
              </w:rPr>
            </w:pPr>
            <w:r w:rsidRPr="00FB12CF">
              <w:rPr>
                <w:rFonts w:eastAsia="맑은 고딕" w:cs="맑은 고딕"/>
                <w:sz w:val="20"/>
                <w:szCs w:val="20"/>
                <w:lang w:eastAsia="ko-KR"/>
              </w:rPr>
              <w:t>Actor Action</w:t>
            </w:r>
          </w:p>
        </w:tc>
        <w:tc>
          <w:tcPr>
            <w:tcW w:w="4382" w:type="dxa"/>
          </w:tcPr>
          <w:p w14:paraId="14FCB9E4" w14:textId="77777777" w:rsidR="00350A9A" w:rsidRPr="00081D43" w:rsidRDefault="00350A9A" w:rsidP="00533A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S</w:t>
            </w:r>
            <w:r>
              <w:rPr>
                <w:rFonts w:eastAsia="맑은 고딕"/>
                <w:sz w:val="20"/>
                <w:szCs w:val="20"/>
                <w:lang w:eastAsia="ko-KR"/>
              </w:rPr>
              <w:t>ystem Response</w:t>
            </w:r>
          </w:p>
        </w:tc>
      </w:tr>
      <w:tr w:rsidR="00350A9A" w:rsidRPr="00081D43" w14:paraId="08974EA2" w14:textId="77777777" w:rsidTr="00533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09C43E98" w14:textId="61D93AF5" w:rsidR="00350A9A" w:rsidRPr="00081D43" w:rsidRDefault="00350A9A" w:rsidP="00533AF5">
            <w:pPr>
              <w:rPr>
                <w:rFonts w:eastAsia="맑은 고딕" w:hint="eastAsia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1</w:t>
            </w:r>
            <w:r>
              <w:rPr>
                <w:rFonts w:eastAsia="맑은 고딕"/>
                <w:sz w:val="20"/>
                <w:szCs w:val="20"/>
                <w:lang w:eastAsia="ko-KR"/>
              </w:rPr>
              <w:t>.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관리자가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/>
                <w:sz w:val="20"/>
                <w:szCs w:val="20"/>
                <w:lang w:eastAsia="ko-KR"/>
              </w:rPr>
              <w:t>‘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자전거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목록</w:t>
            </w:r>
            <w:r>
              <w:rPr>
                <w:rFonts w:eastAsia="맑은 고딕"/>
                <w:sz w:val="20"/>
                <w:szCs w:val="20"/>
                <w:lang w:eastAsia="ko-KR"/>
              </w:rPr>
              <w:t>’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메뉴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선택</w:t>
            </w:r>
          </w:p>
        </w:tc>
        <w:tc>
          <w:tcPr>
            <w:tcW w:w="4382" w:type="dxa"/>
          </w:tcPr>
          <w:p w14:paraId="48A1F741" w14:textId="11DD23BB" w:rsidR="00350A9A" w:rsidRPr="0063122D" w:rsidRDefault="00350A9A" w:rsidP="00533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맑은 고딕" w:hint="eastAsia"/>
                <w:sz w:val="20"/>
                <w:szCs w:val="20"/>
                <w:lang w:eastAsia="ko-KR"/>
              </w:rPr>
            </w:pPr>
            <w:r>
              <w:rPr>
                <w:rFonts w:eastAsia="맑은 고딕"/>
                <w:sz w:val="20"/>
                <w:szCs w:val="20"/>
                <w:lang w:eastAsia="ko-KR"/>
              </w:rPr>
              <w:t xml:space="preserve">2.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등록된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자전거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목록을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보여줌</w:t>
            </w:r>
          </w:p>
        </w:tc>
      </w:tr>
      <w:tr w:rsidR="00350A9A" w:rsidRPr="00081D43" w14:paraId="1D08D588" w14:textId="77777777" w:rsidTr="00533AF5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14:paraId="2FB06469" w14:textId="723A9EC8" w:rsidR="00350A9A" w:rsidRDefault="00350A9A" w:rsidP="00533AF5">
            <w:pPr>
              <w:rPr>
                <w:rFonts w:eastAsia="맑은 고딕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E</w:t>
            </w:r>
            <w:r>
              <w:rPr>
                <w:rFonts w:eastAsia="맑은 고딕"/>
                <w:sz w:val="20"/>
                <w:szCs w:val="20"/>
                <w:lang w:eastAsia="ko-KR"/>
              </w:rPr>
              <w:t>xtensions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082F5E">
              <w:rPr>
                <w:rFonts w:eastAsia="맑은 고딕"/>
                <w:sz w:val="20"/>
                <w:szCs w:val="20"/>
                <w:lang w:eastAsia="ko-KR"/>
              </w:rPr>
              <w:br/>
            </w:r>
            <w:r w:rsidR="00082F5E">
              <w:rPr>
                <w:rFonts w:eastAsia="맑은 고딕" w:hint="eastAsia"/>
                <w:sz w:val="20"/>
                <w:szCs w:val="20"/>
                <w:lang w:eastAsia="ko-KR"/>
              </w:rPr>
              <w:t>step2</w:t>
            </w:r>
            <w:r w:rsidR="00082F5E">
              <w:rPr>
                <w:rFonts w:eastAsia="맑은 고딕" w:hint="eastAsia"/>
                <w:sz w:val="20"/>
                <w:szCs w:val="20"/>
                <w:lang w:eastAsia="ko-KR"/>
              </w:rPr>
              <w:t>이후</w:t>
            </w:r>
            <w:r w:rsidR="00082F5E">
              <w:rPr>
                <w:rFonts w:eastAsia="맑은 고딕" w:hint="eastAsia"/>
                <w:sz w:val="20"/>
                <w:szCs w:val="20"/>
                <w:lang w:eastAsia="ko-KR"/>
              </w:rPr>
              <w:t>,</w:t>
            </w:r>
            <w:r w:rsidR="00082F5E">
              <w:rPr>
                <w:rFonts w:eastAsia="맑은 고딕"/>
                <w:sz w:val="20"/>
                <w:szCs w:val="20"/>
                <w:lang w:eastAsia="ko-KR"/>
              </w:rPr>
              <w:t xml:space="preserve"> </w:t>
            </w:r>
            <w:r w:rsidR="00082F5E">
              <w:rPr>
                <w:rFonts w:eastAsia="맑은 고딕" w:hint="eastAsia"/>
                <w:sz w:val="20"/>
                <w:szCs w:val="20"/>
                <w:lang w:eastAsia="ko-KR"/>
              </w:rPr>
              <w:t>관리자가</w:t>
            </w:r>
            <w:r w:rsidR="00082F5E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082F5E">
              <w:rPr>
                <w:rFonts w:eastAsia="맑은 고딕" w:hint="eastAsia"/>
                <w:sz w:val="20"/>
                <w:szCs w:val="20"/>
                <w:lang w:eastAsia="ko-KR"/>
              </w:rPr>
              <w:t>자전거</w:t>
            </w:r>
            <w:r w:rsidR="00082F5E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082F5E">
              <w:rPr>
                <w:rFonts w:eastAsia="맑은 고딕" w:hint="eastAsia"/>
                <w:sz w:val="20"/>
                <w:szCs w:val="20"/>
                <w:lang w:eastAsia="ko-KR"/>
              </w:rPr>
              <w:t>목록</w:t>
            </w:r>
            <w:r w:rsidR="00082F5E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082F5E">
              <w:rPr>
                <w:rFonts w:eastAsia="맑은 고딕" w:hint="eastAsia"/>
                <w:sz w:val="20"/>
                <w:szCs w:val="20"/>
                <w:lang w:eastAsia="ko-KR"/>
              </w:rPr>
              <w:t>중</w:t>
            </w:r>
            <w:r w:rsidR="00082F5E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082F5E">
              <w:rPr>
                <w:rFonts w:eastAsia="맑은 고딕" w:hint="eastAsia"/>
                <w:sz w:val="20"/>
                <w:szCs w:val="20"/>
                <w:lang w:eastAsia="ko-KR"/>
              </w:rPr>
              <w:t>특정</w:t>
            </w:r>
            <w:r w:rsidR="00082F5E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082F5E">
              <w:rPr>
                <w:rFonts w:eastAsia="맑은 고딕" w:hint="eastAsia"/>
                <w:sz w:val="20"/>
                <w:szCs w:val="20"/>
                <w:lang w:eastAsia="ko-KR"/>
              </w:rPr>
              <w:t>항목을</w:t>
            </w:r>
            <w:r w:rsidR="00082F5E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082F5E">
              <w:rPr>
                <w:rFonts w:eastAsia="맑은 고딕" w:hint="eastAsia"/>
                <w:sz w:val="20"/>
                <w:szCs w:val="20"/>
                <w:lang w:eastAsia="ko-KR"/>
              </w:rPr>
              <w:t>선택하여</w:t>
            </w:r>
            <w:r w:rsidR="00082F5E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082F5E">
              <w:rPr>
                <w:rFonts w:eastAsia="맑은 고딕" w:hint="eastAsia"/>
                <w:sz w:val="20"/>
                <w:szCs w:val="20"/>
                <w:lang w:eastAsia="ko-KR"/>
              </w:rPr>
              <w:t>삭제</w:t>
            </w:r>
            <w:r w:rsidR="00082F5E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082F5E">
              <w:rPr>
                <w:rFonts w:eastAsia="맑은 고딕" w:hint="eastAsia"/>
                <w:sz w:val="20"/>
                <w:szCs w:val="20"/>
                <w:lang w:eastAsia="ko-KR"/>
              </w:rPr>
              <w:t>버튼을</w:t>
            </w:r>
            <w:r w:rsidR="00082F5E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082F5E">
              <w:rPr>
                <w:rFonts w:eastAsia="맑은 고딕" w:hint="eastAsia"/>
                <w:sz w:val="20"/>
                <w:szCs w:val="20"/>
                <w:lang w:eastAsia="ko-KR"/>
              </w:rPr>
              <w:t>누를</w:t>
            </w:r>
            <w:r w:rsidR="00082F5E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082F5E">
              <w:rPr>
                <w:rFonts w:eastAsia="맑은 고딕" w:hint="eastAsia"/>
                <w:sz w:val="20"/>
                <w:szCs w:val="20"/>
                <w:lang w:eastAsia="ko-KR"/>
              </w:rPr>
              <w:t>시</w:t>
            </w:r>
            <w:r w:rsidR="00082F5E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082F5E">
              <w:rPr>
                <w:rFonts w:eastAsia="맑은 고딕" w:hint="eastAsia"/>
                <w:sz w:val="20"/>
                <w:szCs w:val="20"/>
                <w:lang w:eastAsia="ko-KR"/>
              </w:rPr>
              <w:t>해당</w:t>
            </w:r>
            <w:r w:rsidR="00082F5E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082F5E">
              <w:rPr>
                <w:rFonts w:eastAsia="맑은 고딕" w:hint="eastAsia"/>
                <w:sz w:val="20"/>
                <w:szCs w:val="20"/>
                <w:lang w:eastAsia="ko-KR"/>
              </w:rPr>
              <w:t>항목을</w:t>
            </w:r>
            <w:r w:rsidR="00082F5E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082F5E">
              <w:rPr>
                <w:rFonts w:eastAsia="맑은 고딕" w:hint="eastAsia"/>
                <w:sz w:val="20"/>
                <w:szCs w:val="20"/>
                <w:lang w:eastAsia="ko-KR"/>
              </w:rPr>
              <w:t>삭제한다</w:t>
            </w:r>
            <w:r w:rsidR="00082F5E">
              <w:rPr>
                <w:rFonts w:eastAsia="맑은 고딕" w:hint="eastAsia"/>
                <w:sz w:val="20"/>
                <w:szCs w:val="20"/>
                <w:lang w:eastAsia="ko-KR"/>
              </w:rPr>
              <w:t>. (</w:t>
            </w:r>
            <w:r w:rsidR="00082F5E">
              <w:rPr>
                <w:rFonts w:eastAsia="맑은 고딕" w:hint="eastAsia"/>
                <w:sz w:val="20"/>
                <w:szCs w:val="20"/>
                <w:lang w:eastAsia="ko-KR"/>
              </w:rPr>
              <w:t>자전거</w:t>
            </w:r>
            <w:r w:rsidR="00082F5E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082F5E">
              <w:rPr>
                <w:rFonts w:eastAsia="맑은 고딕" w:hint="eastAsia"/>
                <w:sz w:val="20"/>
                <w:szCs w:val="20"/>
                <w:lang w:eastAsia="ko-KR"/>
              </w:rPr>
              <w:t>삭제</w:t>
            </w:r>
            <w:r w:rsidR="00082F5E">
              <w:rPr>
                <w:rFonts w:eastAsia="맑은 고딕" w:hint="eastAsia"/>
                <w:sz w:val="20"/>
                <w:szCs w:val="20"/>
                <w:lang w:eastAsia="ko-KR"/>
              </w:rPr>
              <w:t>)</w:t>
            </w:r>
          </w:p>
        </w:tc>
      </w:tr>
    </w:tbl>
    <w:p w14:paraId="6FE6812A" w14:textId="77777777" w:rsidR="00350A9A" w:rsidRDefault="00350A9A" w:rsidP="00354B21">
      <w:pPr>
        <w:rPr>
          <w:rFonts w:eastAsia="맑은 고딕"/>
          <w:lang w:eastAsia="ko-KR"/>
        </w:rPr>
      </w:pPr>
    </w:p>
    <w:p w14:paraId="6ACF7E13" w14:textId="4F6A70F6" w:rsidR="00350A9A" w:rsidRDefault="00350A9A" w:rsidP="00350A9A">
      <w:pPr>
        <w:rPr>
          <w:rFonts w:eastAsia="맑은 고딕"/>
          <w:lang w:eastAsia="ko-KR"/>
        </w:rPr>
      </w:pPr>
      <w:r w:rsidRPr="00350A9A">
        <w:rPr>
          <w:rFonts w:eastAsia="맑은 고딕" w:hint="eastAsia"/>
          <w:lang w:eastAsia="ko-KR"/>
        </w:rPr>
        <w:t>3.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자전거</w:t>
      </w:r>
      <w:r>
        <w:rPr>
          <w:rFonts w:eastAsia="맑은 고딕" w:hint="eastAsia"/>
          <w:lang w:eastAsia="ko-KR"/>
        </w:rPr>
        <w:t xml:space="preserve"> </w:t>
      </w:r>
      <w:r w:rsidR="00641FE9">
        <w:rPr>
          <w:rFonts w:eastAsia="맑은 고딕" w:hint="eastAsia"/>
          <w:lang w:eastAsia="ko-KR"/>
        </w:rPr>
        <w:t>상세</w:t>
      </w:r>
      <w:r w:rsidR="00641FE9">
        <w:rPr>
          <w:rFonts w:eastAsia="맑은 고딕" w:hint="eastAsia"/>
          <w:lang w:eastAsia="ko-KR"/>
        </w:rPr>
        <w:t xml:space="preserve"> </w:t>
      </w:r>
      <w:r w:rsidR="00641FE9">
        <w:rPr>
          <w:rFonts w:eastAsia="맑은 고딕" w:hint="eastAsia"/>
          <w:lang w:eastAsia="ko-KR"/>
        </w:rPr>
        <w:t>내용</w:t>
      </w:r>
    </w:p>
    <w:tbl>
      <w:tblPr>
        <w:tblStyle w:val="13"/>
        <w:tblW w:w="0" w:type="auto"/>
        <w:tblInd w:w="-5" w:type="dxa"/>
        <w:tblLook w:val="04A0" w:firstRow="1" w:lastRow="0" w:firstColumn="1" w:lastColumn="0" w:noHBand="0" w:noVBand="1"/>
      </w:tblPr>
      <w:tblGrid>
        <w:gridCol w:w="4253"/>
        <w:gridCol w:w="4382"/>
      </w:tblGrid>
      <w:tr w:rsidR="00350A9A" w:rsidRPr="00081D43" w14:paraId="3489DA01" w14:textId="77777777" w:rsidTr="00533A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25C27C32" w14:textId="77777777" w:rsidR="00350A9A" w:rsidRPr="00FB12CF" w:rsidRDefault="00350A9A" w:rsidP="00533AF5">
            <w:pPr>
              <w:rPr>
                <w:sz w:val="20"/>
                <w:szCs w:val="20"/>
                <w:lang w:eastAsia="ko-KR"/>
              </w:rPr>
            </w:pPr>
            <w:r w:rsidRPr="00FB12CF">
              <w:rPr>
                <w:rFonts w:eastAsia="맑은 고딕" w:cs="맑은 고딕"/>
                <w:sz w:val="20"/>
                <w:szCs w:val="20"/>
                <w:lang w:eastAsia="ko-KR"/>
              </w:rPr>
              <w:t>Actor Action</w:t>
            </w:r>
          </w:p>
        </w:tc>
        <w:tc>
          <w:tcPr>
            <w:tcW w:w="4382" w:type="dxa"/>
          </w:tcPr>
          <w:p w14:paraId="31235BE9" w14:textId="77777777" w:rsidR="00350A9A" w:rsidRPr="00081D43" w:rsidRDefault="00350A9A" w:rsidP="00533A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S</w:t>
            </w:r>
            <w:r>
              <w:rPr>
                <w:rFonts w:eastAsia="맑은 고딕"/>
                <w:sz w:val="20"/>
                <w:szCs w:val="20"/>
                <w:lang w:eastAsia="ko-KR"/>
              </w:rPr>
              <w:t>ystem Response</w:t>
            </w:r>
          </w:p>
        </w:tc>
      </w:tr>
      <w:tr w:rsidR="00350A9A" w:rsidRPr="00081D43" w14:paraId="483A7EAA" w14:textId="77777777" w:rsidTr="00533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277D2278" w14:textId="0ABBF367" w:rsidR="00350A9A" w:rsidRPr="00081D43" w:rsidRDefault="00350A9A" w:rsidP="00533AF5">
            <w:pPr>
              <w:rPr>
                <w:rFonts w:eastAsia="맑은 고딕" w:hint="eastAsia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1</w:t>
            </w:r>
            <w:r>
              <w:rPr>
                <w:rFonts w:eastAsia="맑은 고딕"/>
                <w:sz w:val="20"/>
                <w:szCs w:val="20"/>
                <w:lang w:eastAsia="ko-KR"/>
              </w:rPr>
              <w:t>.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관리자가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자전거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목록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중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특정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항목을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선택</w:t>
            </w:r>
          </w:p>
        </w:tc>
        <w:tc>
          <w:tcPr>
            <w:tcW w:w="4382" w:type="dxa"/>
          </w:tcPr>
          <w:p w14:paraId="06A021BA" w14:textId="423AFACD" w:rsidR="00350A9A" w:rsidRPr="0063122D" w:rsidRDefault="00350A9A" w:rsidP="00533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맑은 고딕" w:hint="eastAsia"/>
                <w:sz w:val="20"/>
                <w:szCs w:val="20"/>
                <w:lang w:eastAsia="ko-KR"/>
              </w:rPr>
            </w:pPr>
            <w:r>
              <w:rPr>
                <w:rFonts w:eastAsia="맑은 고딕"/>
                <w:sz w:val="20"/>
                <w:szCs w:val="20"/>
                <w:lang w:eastAsia="ko-KR"/>
              </w:rPr>
              <w:t xml:space="preserve">2.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해당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자전거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상세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정보를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보여줌</w:t>
            </w:r>
          </w:p>
        </w:tc>
      </w:tr>
      <w:tr w:rsidR="00350A9A" w:rsidRPr="00081D43" w14:paraId="0D4C8BAA" w14:textId="77777777" w:rsidTr="00533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14:paraId="071A0C0A" w14:textId="7662EBCF" w:rsidR="00350A9A" w:rsidRDefault="00350A9A" w:rsidP="00533AF5">
            <w:pPr>
              <w:rPr>
                <w:rFonts w:eastAsia="맑은 고딕" w:hint="eastAsia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Extensions</w:t>
            </w:r>
            <w:r w:rsidR="00082F5E">
              <w:rPr>
                <w:rFonts w:eastAsia="맑은 고딕" w:hint="eastAsia"/>
                <w:sz w:val="20"/>
                <w:szCs w:val="20"/>
                <w:lang w:eastAsia="ko-KR"/>
              </w:rPr>
              <w:t xml:space="preserve"> X</w:t>
            </w:r>
          </w:p>
        </w:tc>
      </w:tr>
    </w:tbl>
    <w:p w14:paraId="6321E106" w14:textId="24B82313" w:rsidR="00921710" w:rsidRDefault="00921710" w:rsidP="00350A9A">
      <w:pPr>
        <w:rPr>
          <w:rFonts w:eastAsia="맑은 고딕"/>
          <w:lang w:eastAsia="ko-KR"/>
        </w:rPr>
      </w:pPr>
    </w:p>
    <w:p w14:paraId="47265EA7" w14:textId="77777777" w:rsidR="00921710" w:rsidRDefault="00921710">
      <w:pPr>
        <w:rPr>
          <w:rFonts w:eastAsia="맑은 고딕"/>
          <w:lang w:eastAsia="ko-KR"/>
        </w:rPr>
      </w:pPr>
      <w:r>
        <w:rPr>
          <w:rFonts w:eastAsia="맑은 고딕"/>
          <w:lang w:eastAsia="ko-KR"/>
        </w:rPr>
        <w:br w:type="page"/>
      </w:r>
    </w:p>
    <w:p w14:paraId="64055E4D" w14:textId="225C688D" w:rsidR="00921710" w:rsidRPr="007D0A4C" w:rsidRDefault="00921710" w:rsidP="00921710">
      <w:pPr>
        <w:pStyle w:val="1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lastRenderedPageBreak/>
        <w:t>2</w:t>
      </w:r>
      <w:r>
        <w:rPr>
          <w:rFonts w:eastAsia="맑은 고딕"/>
          <w:lang w:eastAsia="ko-KR"/>
        </w:rPr>
        <w:t xml:space="preserve">. </w:t>
      </w:r>
      <w:r w:rsidR="00325191">
        <w:rPr>
          <w:rFonts w:eastAsia="맑은 고딕" w:hint="eastAsia"/>
          <w:lang w:eastAsia="ko-KR"/>
        </w:rPr>
        <w:t>통계</w:t>
      </w:r>
      <w:r w:rsidR="00325191">
        <w:rPr>
          <w:rFonts w:eastAsia="맑은 고딕" w:hint="eastAsia"/>
          <w:lang w:eastAsia="ko-KR"/>
        </w:rPr>
        <w:t xml:space="preserve"> </w:t>
      </w:r>
      <w:r w:rsidR="00325191">
        <w:rPr>
          <w:rFonts w:eastAsia="맑은 고딕" w:hint="eastAsia"/>
          <w:lang w:eastAsia="ko-KR"/>
        </w:rPr>
        <w:t>기능</w:t>
      </w:r>
    </w:p>
    <w:p w14:paraId="3CFF9234" w14:textId="77777777" w:rsidR="00921710" w:rsidRDefault="00921710" w:rsidP="00921710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*</w:t>
      </w:r>
      <w:r>
        <w:rPr>
          <w:rFonts w:eastAsia="맑은 고딕"/>
          <w:lang w:eastAsia="ko-KR"/>
        </w:rPr>
        <w:t xml:space="preserve"> Functional requirement list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846"/>
        <w:gridCol w:w="5953"/>
        <w:gridCol w:w="1831"/>
      </w:tblGrid>
      <w:tr w:rsidR="00921710" w:rsidRPr="00A622C9" w14:paraId="3FBF4A54" w14:textId="77777777" w:rsidTr="00533A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405CAED" w14:textId="77777777" w:rsidR="00921710" w:rsidRPr="00A622C9" w:rsidRDefault="00921710" w:rsidP="00533AF5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N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O.</w:t>
            </w:r>
          </w:p>
        </w:tc>
        <w:tc>
          <w:tcPr>
            <w:tcW w:w="5953" w:type="dxa"/>
          </w:tcPr>
          <w:p w14:paraId="7D46DACC" w14:textId="77777777" w:rsidR="00921710" w:rsidRPr="00820118" w:rsidRDefault="00921710" w:rsidP="00533A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R</w:t>
            </w:r>
            <w:r>
              <w:rPr>
                <w:rFonts w:eastAsia="맑은 고딕"/>
                <w:sz w:val="20"/>
                <w:szCs w:val="20"/>
                <w:lang w:eastAsia="ko-KR"/>
              </w:rPr>
              <w:t>equirement</w:t>
            </w:r>
          </w:p>
        </w:tc>
        <w:tc>
          <w:tcPr>
            <w:tcW w:w="1831" w:type="dxa"/>
          </w:tcPr>
          <w:p w14:paraId="2244AD76" w14:textId="77777777" w:rsidR="00921710" w:rsidRPr="00A622C9" w:rsidRDefault="00921710" w:rsidP="00533A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맑은 고딕"/>
                <w:sz w:val="20"/>
                <w:szCs w:val="20"/>
                <w:lang w:eastAsia="ko-KR"/>
              </w:rPr>
              <w:t>Use Case(s)</w:t>
            </w:r>
          </w:p>
        </w:tc>
      </w:tr>
      <w:tr w:rsidR="00921710" w:rsidRPr="00A622C9" w14:paraId="20FC6B58" w14:textId="77777777" w:rsidTr="00533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89356C7" w14:textId="77777777" w:rsidR="00921710" w:rsidRPr="00A622C9" w:rsidRDefault="00921710" w:rsidP="00533AF5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5953" w:type="dxa"/>
          </w:tcPr>
          <w:p w14:paraId="3774D71A" w14:textId="73C878A1" w:rsidR="00921710" w:rsidRPr="00A622C9" w:rsidRDefault="00325191" w:rsidP="00533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0"/>
                <w:szCs w:val="20"/>
                <w:lang w:eastAsia="ko-KR"/>
              </w:rPr>
            </w:pPr>
            <w:r w:rsidRPr="00325191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관리자는 자전거 대여 정보를 반납 시간 기준 최근순으로 조회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한다.</w:t>
            </w:r>
          </w:p>
        </w:tc>
        <w:tc>
          <w:tcPr>
            <w:tcW w:w="1831" w:type="dxa"/>
          </w:tcPr>
          <w:p w14:paraId="186CCCE0" w14:textId="0861E6CA" w:rsidR="00921710" w:rsidRPr="00A622C9" w:rsidRDefault="00325191" w:rsidP="00533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 xml:space="preserve">자전거 대여 정보 </w:t>
            </w:r>
            <w:r w:rsidR="00ED64C0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통계</w:t>
            </w:r>
          </w:p>
        </w:tc>
      </w:tr>
      <w:tr w:rsidR="00921710" w:rsidRPr="00A622C9" w14:paraId="318CDE56" w14:textId="77777777" w:rsidTr="00533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EAECAC4" w14:textId="77777777" w:rsidR="00921710" w:rsidRPr="00A622C9" w:rsidRDefault="00921710" w:rsidP="00533AF5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2</w:t>
            </w:r>
          </w:p>
        </w:tc>
        <w:tc>
          <w:tcPr>
            <w:tcW w:w="5953" w:type="dxa"/>
          </w:tcPr>
          <w:p w14:paraId="62A572BB" w14:textId="3653276B" w:rsidR="00921710" w:rsidRPr="009F1B71" w:rsidRDefault="00325191" w:rsidP="00533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 w:hint="eastAsia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자전거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대여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정보를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지역별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기준으로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정렬하여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조회한다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.</w:t>
            </w:r>
          </w:p>
        </w:tc>
        <w:tc>
          <w:tcPr>
            <w:tcW w:w="1831" w:type="dxa"/>
          </w:tcPr>
          <w:p w14:paraId="002F4C40" w14:textId="37E993B3" w:rsidR="00921710" w:rsidRPr="00A622C9" w:rsidRDefault="00325191" w:rsidP="00533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sz w:val="20"/>
                <w:szCs w:val="20"/>
                <w:lang w:eastAsia="ko-KR"/>
              </w:rPr>
            </w:pPr>
            <w:r w:rsidRPr="00325191">
              <w:rPr>
                <w:rFonts w:eastAsia="맑은 고딕"/>
                <w:sz w:val="20"/>
                <w:szCs w:val="20"/>
                <w:lang w:eastAsia="ko-KR"/>
              </w:rPr>
              <w:t>지역별</w:t>
            </w:r>
            <w:r w:rsidRPr="00325191">
              <w:rPr>
                <w:rFonts w:eastAsia="맑은 고딕"/>
                <w:sz w:val="20"/>
                <w:szCs w:val="20"/>
                <w:lang w:eastAsia="ko-KR"/>
              </w:rPr>
              <w:t xml:space="preserve"> </w:t>
            </w:r>
            <w:r w:rsidR="00F0222E">
              <w:rPr>
                <w:rFonts w:eastAsia="맑은 고딕" w:hint="eastAsia"/>
                <w:sz w:val="20"/>
                <w:szCs w:val="20"/>
                <w:lang w:eastAsia="ko-KR"/>
              </w:rPr>
              <w:t>기준</w:t>
            </w:r>
            <w:r w:rsidR="00F0222E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F0222E">
              <w:rPr>
                <w:rFonts w:eastAsia="맑은 고딕" w:hint="eastAsia"/>
                <w:sz w:val="20"/>
                <w:szCs w:val="20"/>
                <w:lang w:eastAsia="ko-KR"/>
              </w:rPr>
              <w:t>정렬</w:t>
            </w:r>
          </w:p>
        </w:tc>
      </w:tr>
      <w:tr w:rsidR="00921710" w:rsidRPr="00A622C9" w14:paraId="37E2B43B" w14:textId="77777777" w:rsidTr="00533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43A4DBB" w14:textId="77777777" w:rsidR="00921710" w:rsidRPr="00A622C9" w:rsidRDefault="00921710" w:rsidP="00533AF5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3</w:t>
            </w:r>
          </w:p>
        </w:tc>
        <w:tc>
          <w:tcPr>
            <w:tcW w:w="5953" w:type="dxa"/>
          </w:tcPr>
          <w:p w14:paraId="4BC4C18B" w14:textId="3B9AAB2A" w:rsidR="00921710" w:rsidRPr="00A622C9" w:rsidRDefault="00C96038" w:rsidP="00533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최근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 xml:space="preserve"> 1주일, 1개월, 1년 단위로 대여 금액 및 대여 횟수를 조회한다.</w:t>
            </w:r>
          </w:p>
        </w:tc>
        <w:tc>
          <w:tcPr>
            <w:tcW w:w="1831" w:type="dxa"/>
          </w:tcPr>
          <w:p w14:paraId="5641DDB1" w14:textId="2B9E923C" w:rsidR="00921710" w:rsidRPr="00A622C9" w:rsidRDefault="00B018FB" w:rsidP="00533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대여 금액 및 대여 횟수 통계</w:t>
            </w:r>
          </w:p>
        </w:tc>
      </w:tr>
    </w:tbl>
    <w:p w14:paraId="72543D14" w14:textId="77777777" w:rsidR="00350A9A" w:rsidRDefault="00350A9A" w:rsidP="00350A9A">
      <w:pPr>
        <w:rPr>
          <w:rFonts w:eastAsia="맑은 고딕"/>
          <w:lang w:eastAsia="ko-KR"/>
        </w:rPr>
      </w:pPr>
    </w:p>
    <w:p w14:paraId="3E5C44D7" w14:textId="77777777" w:rsidR="00DC184F" w:rsidRDefault="00DC184F" w:rsidP="00DC184F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*</w:t>
      </w:r>
      <w:r>
        <w:rPr>
          <w:rFonts w:eastAsia="맑은 고딕"/>
          <w:lang w:eastAsia="ko-KR"/>
        </w:rPr>
        <w:t xml:space="preserve">  </w:t>
      </w:r>
      <w:r>
        <w:rPr>
          <w:rFonts w:eastAsia="맑은 고딕" w:cs="맑은 고딕" w:hint="eastAsia"/>
          <w:lang w:eastAsia="ko-KR"/>
        </w:rPr>
        <w:t>D</w:t>
      </w:r>
      <w:r>
        <w:rPr>
          <w:rFonts w:eastAsia="맑은 고딕" w:cs="맑은 고딕"/>
          <w:lang w:eastAsia="ko-KR"/>
        </w:rPr>
        <w:t>escription</w:t>
      </w:r>
      <w:r>
        <w:rPr>
          <w:rFonts w:eastAsia="맑은 고딕" w:cs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(step by step breakdown)</w:t>
      </w:r>
    </w:p>
    <w:p w14:paraId="673B476A" w14:textId="4FC855CF" w:rsidR="00DC184F" w:rsidRPr="00350A9A" w:rsidRDefault="00DC184F" w:rsidP="00DC184F">
      <w:pPr>
        <w:rPr>
          <w:rFonts w:eastAsia="맑은 고딕" w:cs="맑은 고딕" w:hint="eastAsia"/>
          <w:lang w:eastAsia="ko-KR"/>
        </w:rPr>
      </w:pPr>
      <w:r>
        <w:rPr>
          <w:rFonts w:eastAsia="맑은 고딕" w:hint="eastAsia"/>
          <w:lang w:eastAsia="ko-KR"/>
        </w:rPr>
        <w:t xml:space="preserve">1. </w:t>
      </w:r>
      <w:r>
        <w:rPr>
          <w:rFonts w:eastAsia="맑은 고딕" w:hint="eastAsia"/>
          <w:lang w:eastAsia="ko-KR"/>
        </w:rPr>
        <w:t>자전거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대여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정보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통계</w:t>
      </w:r>
    </w:p>
    <w:tbl>
      <w:tblPr>
        <w:tblStyle w:val="13"/>
        <w:tblW w:w="0" w:type="auto"/>
        <w:tblInd w:w="-5" w:type="dxa"/>
        <w:tblLook w:val="04A0" w:firstRow="1" w:lastRow="0" w:firstColumn="1" w:lastColumn="0" w:noHBand="0" w:noVBand="1"/>
      </w:tblPr>
      <w:tblGrid>
        <w:gridCol w:w="4253"/>
        <w:gridCol w:w="4382"/>
      </w:tblGrid>
      <w:tr w:rsidR="00DC184F" w:rsidRPr="00081D43" w14:paraId="062074C7" w14:textId="77777777" w:rsidTr="00533A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1284B83E" w14:textId="77777777" w:rsidR="00DC184F" w:rsidRPr="00FB12CF" w:rsidRDefault="00DC184F" w:rsidP="00533AF5">
            <w:pPr>
              <w:rPr>
                <w:sz w:val="20"/>
                <w:szCs w:val="20"/>
                <w:lang w:eastAsia="ko-KR"/>
              </w:rPr>
            </w:pPr>
            <w:r w:rsidRPr="00FB12CF">
              <w:rPr>
                <w:rFonts w:eastAsia="맑은 고딕" w:cs="맑은 고딕"/>
                <w:sz w:val="20"/>
                <w:szCs w:val="20"/>
                <w:lang w:eastAsia="ko-KR"/>
              </w:rPr>
              <w:t>Actor Action</w:t>
            </w:r>
          </w:p>
        </w:tc>
        <w:tc>
          <w:tcPr>
            <w:tcW w:w="4382" w:type="dxa"/>
          </w:tcPr>
          <w:p w14:paraId="089CE597" w14:textId="77777777" w:rsidR="00DC184F" w:rsidRPr="00081D43" w:rsidRDefault="00DC184F" w:rsidP="00533A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S</w:t>
            </w:r>
            <w:r>
              <w:rPr>
                <w:rFonts w:eastAsia="맑은 고딕"/>
                <w:sz w:val="20"/>
                <w:szCs w:val="20"/>
                <w:lang w:eastAsia="ko-KR"/>
              </w:rPr>
              <w:t>ystem Response</w:t>
            </w:r>
          </w:p>
        </w:tc>
      </w:tr>
      <w:tr w:rsidR="00DC184F" w:rsidRPr="00081D43" w14:paraId="65280172" w14:textId="77777777" w:rsidTr="00533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262C9C22" w14:textId="4BC4B70E" w:rsidR="00DC184F" w:rsidRPr="00081D43" w:rsidRDefault="00DC184F" w:rsidP="00533AF5">
            <w:pPr>
              <w:rPr>
                <w:rFonts w:eastAsia="맑은 고딕" w:hint="eastAsia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1</w:t>
            </w:r>
            <w:r>
              <w:rPr>
                <w:rFonts w:eastAsia="맑은 고딕"/>
                <w:sz w:val="20"/>
                <w:szCs w:val="20"/>
                <w:lang w:eastAsia="ko-KR"/>
              </w:rPr>
              <w:t>.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44549E">
              <w:rPr>
                <w:rFonts w:eastAsia="맑은 고딕" w:hint="eastAsia"/>
                <w:sz w:val="20"/>
                <w:szCs w:val="20"/>
                <w:lang w:eastAsia="ko-KR"/>
              </w:rPr>
              <w:t>관리자가</w:t>
            </w:r>
            <w:r w:rsidR="0044549E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44549E">
              <w:rPr>
                <w:rFonts w:eastAsia="맑은 고딕" w:hint="eastAsia"/>
                <w:sz w:val="20"/>
                <w:szCs w:val="20"/>
                <w:lang w:eastAsia="ko-KR"/>
              </w:rPr>
              <w:t>자전거</w:t>
            </w:r>
            <w:r w:rsidR="0044549E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44549E">
              <w:rPr>
                <w:rFonts w:eastAsia="맑은 고딕" w:hint="eastAsia"/>
                <w:sz w:val="20"/>
                <w:szCs w:val="20"/>
                <w:lang w:eastAsia="ko-KR"/>
              </w:rPr>
              <w:t>대여</w:t>
            </w:r>
            <w:r w:rsidR="0044549E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44549E">
              <w:rPr>
                <w:rFonts w:eastAsia="맑은 고딕" w:hint="eastAsia"/>
                <w:sz w:val="20"/>
                <w:szCs w:val="20"/>
                <w:lang w:eastAsia="ko-KR"/>
              </w:rPr>
              <w:t>정보</w:t>
            </w:r>
            <w:r w:rsidR="0044549E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44549E">
              <w:rPr>
                <w:rFonts w:eastAsia="맑은 고딕" w:hint="eastAsia"/>
                <w:sz w:val="20"/>
                <w:szCs w:val="20"/>
                <w:lang w:eastAsia="ko-KR"/>
              </w:rPr>
              <w:t>메뉴</w:t>
            </w:r>
            <w:r w:rsidR="0044549E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44549E">
              <w:rPr>
                <w:rFonts w:eastAsia="맑은 고딕" w:hint="eastAsia"/>
                <w:sz w:val="20"/>
                <w:szCs w:val="20"/>
                <w:lang w:eastAsia="ko-KR"/>
              </w:rPr>
              <w:t>선택</w:t>
            </w:r>
          </w:p>
        </w:tc>
        <w:tc>
          <w:tcPr>
            <w:tcW w:w="4382" w:type="dxa"/>
          </w:tcPr>
          <w:p w14:paraId="186E93C7" w14:textId="0261F1B4" w:rsidR="00DC184F" w:rsidRPr="0063122D" w:rsidRDefault="00DC184F" w:rsidP="00533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맑은 고딕" w:hint="eastAsia"/>
                <w:sz w:val="20"/>
                <w:szCs w:val="20"/>
                <w:lang w:eastAsia="ko-KR"/>
              </w:rPr>
            </w:pPr>
            <w:r>
              <w:rPr>
                <w:rFonts w:eastAsia="맑은 고딕"/>
                <w:sz w:val="20"/>
                <w:szCs w:val="20"/>
                <w:lang w:eastAsia="ko-KR"/>
              </w:rPr>
              <w:t xml:space="preserve">2. </w:t>
            </w:r>
            <w:r w:rsidR="0044549E">
              <w:rPr>
                <w:rFonts w:eastAsia="맑은 고딕" w:hint="eastAsia"/>
                <w:sz w:val="20"/>
                <w:szCs w:val="20"/>
                <w:lang w:eastAsia="ko-KR"/>
              </w:rPr>
              <w:t>반납</w:t>
            </w:r>
            <w:r w:rsidR="0044549E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44549E">
              <w:rPr>
                <w:rFonts w:eastAsia="맑은 고딕" w:hint="eastAsia"/>
                <w:sz w:val="20"/>
                <w:szCs w:val="20"/>
                <w:lang w:eastAsia="ko-KR"/>
              </w:rPr>
              <w:t>시간을</w:t>
            </w:r>
            <w:r w:rsidR="0044549E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44549E">
              <w:rPr>
                <w:rFonts w:eastAsia="맑은 고딕" w:hint="eastAsia"/>
                <w:sz w:val="20"/>
                <w:szCs w:val="20"/>
                <w:lang w:eastAsia="ko-KR"/>
              </w:rPr>
              <w:t>기준으로</w:t>
            </w:r>
            <w:r w:rsidR="0044549E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44549E">
              <w:rPr>
                <w:rFonts w:eastAsia="맑은 고딕" w:hint="eastAsia"/>
                <w:sz w:val="20"/>
                <w:szCs w:val="20"/>
                <w:lang w:eastAsia="ko-KR"/>
              </w:rPr>
              <w:t>정렬된</w:t>
            </w:r>
            <w:r w:rsidR="0044549E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44549E">
              <w:rPr>
                <w:rFonts w:eastAsia="맑은 고딕" w:hint="eastAsia"/>
                <w:sz w:val="20"/>
                <w:szCs w:val="20"/>
                <w:lang w:eastAsia="ko-KR"/>
              </w:rPr>
              <w:t>대여</w:t>
            </w:r>
            <w:r w:rsidR="0044549E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44549E">
              <w:rPr>
                <w:rFonts w:eastAsia="맑은 고딕" w:hint="eastAsia"/>
                <w:sz w:val="20"/>
                <w:szCs w:val="20"/>
                <w:lang w:eastAsia="ko-KR"/>
              </w:rPr>
              <w:t>기록을</w:t>
            </w:r>
            <w:r w:rsidR="0044549E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44549E">
              <w:rPr>
                <w:rFonts w:eastAsia="맑은 고딕" w:hint="eastAsia"/>
                <w:sz w:val="20"/>
                <w:szCs w:val="20"/>
                <w:lang w:eastAsia="ko-KR"/>
              </w:rPr>
              <w:t>보여줌</w:t>
            </w:r>
          </w:p>
        </w:tc>
      </w:tr>
      <w:tr w:rsidR="00DC184F" w:rsidRPr="0063122D" w14:paraId="2EDDF4B9" w14:textId="77777777" w:rsidTr="00533AF5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14:paraId="42F43D3C" w14:textId="0ECF245B" w:rsidR="00DC184F" w:rsidRPr="00FB12CF" w:rsidRDefault="00DC184F" w:rsidP="00533AF5">
            <w:pPr>
              <w:rPr>
                <w:rFonts w:eastAsia="맑은 고딕" w:hint="eastAsia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E</w:t>
            </w:r>
            <w:r>
              <w:rPr>
                <w:rFonts w:eastAsia="맑은 고딕"/>
                <w:sz w:val="20"/>
                <w:szCs w:val="20"/>
                <w:lang w:eastAsia="ko-KR"/>
              </w:rPr>
              <w:t>xtensions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 </w:t>
            </w:r>
            <w:r w:rsidR="0044549E">
              <w:rPr>
                <w:rFonts w:eastAsia="맑은 고딕"/>
                <w:sz w:val="20"/>
                <w:szCs w:val="20"/>
                <w:lang w:eastAsia="ko-KR"/>
              </w:rPr>
              <w:br/>
            </w:r>
            <w:r w:rsidR="0044549E">
              <w:rPr>
                <w:rFonts w:eastAsia="맑은 고딕" w:hint="eastAsia"/>
                <w:sz w:val="20"/>
                <w:szCs w:val="20"/>
                <w:lang w:eastAsia="ko-KR"/>
              </w:rPr>
              <w:t>step2</w:t>
            </w:r>
            <w:r w:rsidR="0044549E">
              <w:rPr>
                <w:rFonts w:eastAsia="맑은 고딕" w:hint="eastAsia"/>
                <w:sz w:val="20"/>
                <w:szCs w:val="20"/>
                <w:lang w:eastAsia="ko-KR"/>
              </w:rPr>
              <w:t>이후</w:t>
            </w:r>
            <w:r w:rsidR="0044549E">
              <w:rPr>
                <w:rFonts w:eastAsia="맑은 고딕" w:hint="eastAsia"/>
                <w:sz w:val="20"/>
                <w:szCs w:val="20"/>
                <w:lang w:eastAsia="ko-KR"/>
              </w:rPr>
              <w:t>,</w:t>
            </w:r>
            <w:r w:rsidR="0044549E">
              <w:rPr>
                <w:rFonts w:eastAsia="맑은 고딕"/>
                <w:sz w:val="20"/>
                <w:szCs w:val="20"/>
                <w:lang w:eastAsia="ko-KR"/>
              </w:rPr>
              <w:t xml:space="preserve"> </w:t>
            </w:r>
            <w:r w:rsidR="0044549E">
              <w:rPr>
                <w:rFonts w:eastAsia="맑은 고딕" w:hint="eastAsia"/>
                <w:sz w:val="20"/>
                <w:szCs w:val="20"/>
                <w:lang w:eastAsia="ko-KR"/>
              </w:rPr>
              <w:t>관리자가</w:t>
            </w:r>
            <w:r w:rsidR="0044549E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44549E">
              <w:rPr>
                <w:rFonts w:eastAsia="맑은 고딕" w:hint="eastAsia"/>
                <w:sz w:val="20"/>
                <w:szCs w:val="20"/>
                <w:lang w:eastAsia="ko-KR"/>
              </w:rPr>
              <w:t>정렬</w:t>
            </w:r>
            <w:r w:rsidR="0044549E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44549E">
              <w:rPr>
                <w:rFonts w:eastAsia="맑은 고딕" w:hint="eastAsia"/>
                <w:sz w:val="20"/>
                <w:szCs w:val="20"/>
                <w:lang w:eastAsia="ko-KR"/>
              </w:rPr>
              <w:t>기준을</w:t>
            </w:r>
            <w:r w:rsidR="0044549E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44549E">
              <w:rPr>
                <w:rFonts w:eastAsia="맑은 고딕"/>
                <w:sz w:val="20"/>
                <w:szCs w:val="20"/>
                <w:lang w:eastAsia="ko-KR"/>
              </w:rPr>
              <w:t>‘</w:t>
            </w:r>
            <w:r w:rsidR="0044549E">
              <w:rPr>
                <w:rFonts w:eastAsia="맑은 고딕" w:hint="eastAsia"/>
                <w:sz w:val="20"/>
                <w:szCs w:val="20"/>
                <w:lang w:eastAsia="ko-KR"/>
              </w:rPr>
              <w:t>지역별</w:t>
            </w:r>
            <w:r w:rsidR="0044549E">
              <w:rPr>
                <w:rFonts w:eastAsia="맑은 고딕"/>
                <w:sz w:val="20"/>
                <w:szCs w:val="20"/>
                <w:lang w:eastAsia="ko-KR"/>
              </w:rPr>
              <w:t>’</w:t>
            </w:r>
            <w:r w:rsidR="0044549E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44549E">
              <w:rPr>
                <w:rFonts w:eastAsia="맑은 고딕" w:hint="eastAsia"/>
                <w:sz w:val="20"/>
                <w:szCs w:val="20"/>
                <w:lang w:eastAsia="ko-KR"/>
              </w:rPr>
              <w:t>로</w:t>
            </w:r>
            <w:r w:rsidR="0044549E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44549E">
              <w:rPr>
                <w:rFonts w:eastAsia="맑은 고딕" w:hint="eastAsia"/>
                <w:sz w:val="20"/>
                <w:szCs w:val="20"/>
                <w:lang w:eastAsia="ko-KR"/>
              </w:rPr>
              <w:t>선택</w:t>
            </w:r>
            <w:r w:rsidR="006C471A">
              <w:rPr>
                <w:rFonts w:eastAsia="맑은 고딕" w:hint="eastAsia"/>
                <w:sz w:val="20"/>
                <w:szCs w:val="20"/>
                <w:lang w:eastAsia="ko-KR"/>
              </w:rPr>
              <w:t>할</w:t>
            </w:r>
            <w:r w:rsidR="006C471A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6C471A">
              <w:rPr>
                <w:rFonts w:eastAsia="맑은 고딕" w:hint="eastAsia"/>
                <w:sz w:val="20"/>
                <w:szCs w:val="20"/>
                <w:lang w:eastAsia="ko-KR"/>
              </w:rPr>
              <w:t>시</w:t>
            </w:r>
            <w:r w:rsidR="0044549E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44549E">
              <w:rPr>
                <w:rFonts w:eastAsia="맑은 고딕" w:hint="eastAsia"/>
                <w:sz w:val="20"/>
                <w:szCs w:val="20"/>
                <w:lang w:eastAsia="ko-KR"/>
              </w:rPr>
              <w:t>자전거</w:t>
            </w:r>
            <w:r w:rsidR="0044549E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44549E">
              <w:rPr>
                <w:rFonts w:eastAsia="맑은 고딕" w:hint="eastAsia"/>
                <w:sz w:val="20"/>
                <w:szCs w:val="20"/>
                <w:lang w:eastAsia="ko-KR"/>
              </w:rPr>
              <w:t>대여</w:t>
            </w:r>
            <w:r w:rsidR="0044549E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44549E">
              <w:rPr>
                <w:rFonts w:eastAsia="맑은 고딕" w:hint="eastAsia"/>
                <w:sz w:val="20"/>
                <w:szCs w:val="20"/>
                <w:lang w:eastAsia="ko-KR"/>
              </w:rPr>
              <w:t>정보를</w:t>
            </w:r>
            <w:r w:rsidR="0044549E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44549E">
              <w:rPr>
                <w:rFonts w:eastAsia="맑은 고딕" w:hint="eastAsia"/>
                <w:sz w:val="20"/>
                <w:szCs w:val="20"/>
                <w:lang w:eastAsia="ko-KR"/>
              </w:rPr>
              <w:t>지역별</w:t>
            </w:r>
            <w:r w:rsidR="0044549E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44549E">
              <w:rPr>
                <w:rFonts w:eastAsia="맑은 고딕" w:hint="eastAsia"/>
                <w:sz w:val="20"/>
                <w:szCs w:val="20"/>
                <w:lang w:eastAsia="ko-KR"/>
              </w:rPr>
              <w:t>기준으로</w:t>
            </w:r>
            <w:r w:rsidR="0044549E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44549E">
              <w:rPr>
                <w:rFonts w:eastAsia="맑은 고딕" w:hint="eastAsia"/>
                <w:sz w:val="20"/>
                <w:szCs w:val="20"/>
                <w:lang w:eastAsia="ko-KR"/>
              </w:rPr>
              <w:t>정렬하여</w:t>
            </w:r>
            <w:r w:rsidR="00AA4900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AA4900">
              <w:rPr>
                <w:rFonts w:eastAsia="맑은 고딕" w:hint="eastAsia"/>
                <w:sz w:val="20"/>
                <w:szCs w:val="20"/>
                <w:lang w:eastAsia="ko-KR"/>
              </w:rPr>
              <w:t>조회한다</w:t>
            </w:r>
            <w:r w:rsidR="0044549E">
              <w:rPr>
                <w:rFonts w:eastAsia="맑은 고딕" w:hint="eastAsia"/>
                <w:sz w:val="20"/>
                <w:szCs w:val="20"/>
                <w:lang w:eastAsia="ko-KR"/>
              </w:rPr>
              <w:t>.</w:t>
            </w:r>
          </w:p>
        </w:tc>
      </w:tr>
    </w:tbl>
    <w:p w14:paraId="120A48E2" w14:textId="77777777" w:rsidR="00DC184F" w:rsidRDefault="00DC184F" w:rsidP="00350A9A">
      <w:pPr>
        <w:rPr>
          <w:rFonts w:eastAsia="맑은 고딕"/>
          <w:lang w:eastAsia="ko-KR"/>
        </w:rPr>
      </w:pPr>
    </w:p>
    <w:p w14:paraId="25838DC0" w14:textId="573BBB06" w:rsidR="0044549E" w:rsidRPr="00350A9A" w:rsidRDefault="0044549E" w:rsidP="0044549E">
      <w:pPr>
        <w:rPr>
          <w:rFonts w:eastAsia="맑은 고딕" w:cs="맑은 고딕" w:hint="eastAsia"/>
          <w:lang w:eastAsia="ko-KR"/>
        </w:rPr>
      </w:pPr>
      <w:r>
        <w:rPr>
          <w:rFonts w:eastAsia="맑은 고딕" w:hint="eastAsia"/>
          <w:lang w:eastAsia="ko-KR"/>
        </w:rPr>
        <w:t>2</w:t>
      </w:r>
      <w:r>
        <w:rPr>
          <w:rFonts w:eastAsia="맑은 고딕" w:hint="eastAsia"/>
          <w:lang w:eastAsia="ko-KR"/>
        </w:rPr>
        <w:t xml:space="preserve">. </w:t>
      </w:r>
      <w:r w:rsidR="0032777F">
        <w:rPr>
          <w:rFonts w:eastAsia="맑은 고딕" w:hint="eastAsia"/>
          <w:lang w:eastAsia="ko-KR"/>
        </w:rPr>
        <w:t>대여</w:t>
      </w:r>
      <w:r w:rsidR="0032777F">
        <w:rPr>
          <w:rFonts w:eastAsia="맑은 고딕" w:hint="eastAsia"/>
          <w:lang w:eastAsia="ko-KR"/>
        </w:rPr>
        <w:t xml:space="preserve"> </w:t>
      </w:r>
      <w:r w:rsidR="0032777F">
        <w:rPr>
          <w:rFonts w:eastAsia="맑은 고딕" w:hint="eastAsia"/>
          <w:lang w:eastAsia="ko-KR"/>
        </w:rPr>
        <w:t>금액</w:t>
      </w:r>
      <w:r w:rsidR="0032777F">
        <w:rPr>
          <w:rFonts w:eastAsia="맑은 고딕" w:hint="eastAsia"/>
          <w:lang w:eastAsia="ko-KR"/>
        </w:rPr>
        <w:t xml:space="preserve"> </w:t>
      </w:r>
      <w:r w:rsidR="0032777F">
        <w:rPr>
          <w:rFonts w:eastAsia="맑은 고딕" w:hint="eastAsia"/>
          <w:lang w:eastAsia="ko-KR"/>
        </w:rPr>
        <w:t>및</w:t>
      </w:r>
      <w:r w:rsidR="0032777F">
        <w:rPr>
          <w:rFonts w:eastAsia="맑은 고딕" w:hint="eastAsia"/>
          <w:lang w:eastAsia="ko-KR"/>
        </w:rPr>
        <w:t xml:space="preserve"> </w:t>
      </w:r>
      <w:r w:rsidR="0032777F">
        <w:rPr>
          <w:rFonts w:eastAsia="맑은 고딕" w:hint="eastAsia"/>
          <w:lang w:eastAsia="ko-KR"/>
        </w:rPr>
        <w:t>대여</w:t>
      </w:r>
      <w:r w:rsidR="0032777F">
        <w:rPr>
          <w:rFonts w:eastAsia="맑은 고딕" w:hint="eastAsia"/>
          <w:lang w:eastAsia="ko-KR"/>
        </w:rPr>
        <w:t xml:space="preserve"> </w:t>
      </w:r>
      <w:r w:rsidR="0032777F">
        <w:rPr>
          <w:rFonts w:eastAsia="맑은 고딕" w:hint="eastAsia"/>
          <w:lang w:eastAsia="ko-KR"/>
        </w:rPr>
        <w:t>횟수</w:t>
      </w:r>
      <w:r w:rsidR="0032777F">
        <w:rPr>
          <w:rFonts w:eastAsia="맑은 고딕" w:hint="eastAsia"/>
          <w:lang w:eastAsia="ko-KR"/>
        </w:rPr>
        <w:t xml:space="preserve"> </w:t>
      </w:r>
      <w:r w:rsidR="0032777F">
        <w:rPr>
          <w:rFonts w:eastAsia="맑은 고딕" w:hint="eastAsia"/>
          <w:lang w:eastAsia="ko-KR"/>
        </w:rPr>
        <w:t>통계</w:t>
      </w:r>
    </w:p>
    <w:tbl>
      <w:tblPr>
        <w:tblStyle w:val="13"/>
        <w:tblW w:w="0" w:type="auto"/>
        <w:tblInd w:w="-5" w:type="dxa"/>
        <w:tblLook w:val="04A0" w:firstRow="1" w:lastRow="0" w:firstColumn="1" w:lastColumn="0" w:noHBand="0" w:noVBand="1"/>
      </w:tblPr>
      <w:tblGrid>
        <w:gridCol w:w="4253"/>
        <w:gridCol w:w="4382"/>
      </w:tblGrid>
      <w:tr w:rsidR="0044549E" w:rsidRPr="00081D43" w14:paraId="2C71ADD2" w14:textId="77777777" w:rsidTr="00533A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42E1B55F" w14:textId="77777777" w:rsidR="0044549E" w:rsidRPr="00FB12CF" w:rsidRDefault="0044549E" w:rsidP="00533AF5">
            <w:pPr>
              <w:rPr>
                <w:sz w:val="20"/>
                <w:szCs w:val="20"/>
                <w:lang w:eastAsia="ko-KR"/>
              </w:rPr>
            </w:pPr>
            <w:r w:rsidRPr="00FB12CF">
              <w:rPr>
                <w:rFonts w:eastAsia="맑은 고딕" w:cs="맑은 고딕"/>
                <w:sz w:val="20"/>
                <w:szCs w:val="20"/>
                <w:lang w:eastAsia="ko-KR"/>
              </w:rPr>
              <w:t>Actor Action</w:t>
            </w:r>
          </w:p>
        </w:tc>
        <w:tc>
          <w:tcPr>
            <w:tcW w:w="4382" w:type="dxa"/>
          </w:tcPr>
          <w:p w14:paraId="67F7E74F" w14:textId="77777777" w:rsidR="0044549E" w:rsidRPr="00081D43" w:rsidRDefault="0044549E" w:rsidP="00533A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S</w:t>
            </w:r>
            <w:r>
              <w:rPr>
                <w:rFonts w:eastAsia="맑은 고딕"/>
                <w:sz w:val="20"/>
                <w:szCs w:val="20"/>
                <w:lang w:eastAsia="ko-KR"/>
              </w:rPr>
              <w:t>ystem Response</w:t>
            </w:r>
          </w:p>
        </w:tc>
      </w:tr>
      <w:tr w:rsidR="0044549E" w:rsidRPr="00081D43" w14:paraId="456386C5" w14:textId="77777777" w:rsidTr="00533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20262F40" w14:textId="2040F3E0" w:rsidR="0044549E" w:rsidRPr="00081D43" w:rsidRDefault="0044549E" w:rsidP="00533AF5">
            <w:pPr>
              <w:rPr>
                <w:rFonts w:eastAsia="맑은 고딕" w:hint="eastAsia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1</w:t>
            </w:r>
            <w:r>
              <w:rPr>
                <w:rFonts w:eastAsia="맑은 고딕"/>
                <w:sz w:val="20"/>
                <w:szCs w:val="20"/>
                <w:lang w:eastAsia="ko-KR"/>
              </w:rPr>
              <w:t>.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32777F">
              <w:rPr>
                <w:rFonts w:eastAsia="맑은 고딕" w:hint="eastAsia"/>
                <w:sz w:val="20"/>
                <w:szCs w:val="20"/>
                <w:lang w:eastAsia="ko-KR"/>
              </w:rPr>
              <w:t>관리자가</w:t>
            </w:r>
            <w:r w:rsidR="0032777F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32777F">
              <w:rPr>
                <w:rFonts w:eastAsia="맑은 고딕" w:hint="eastAsia"/>
                <w:sz w:val="20"/>
                <w:szCs w:val="20"/>
                <w:lang w:eastAsia="ko-KR"/>
              </w:rPr>
              <w:t>대여</w:t>
            </w:r>
            <w:r w:rsidR="0032777F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32777F">
              <w:rPr>
                <w:rFonts w:eastAsia="맑은 고딕" w:hint="eastAsia"/>
                <w:sz w:val="20"/>
                <w:szCs w:val="20"/>
                <w:lang w:eastAsia="ko-KR"/>
              </w:rPr>
              <w:t>금액</w:t>
            </w:r>
            <w:r w:rsidR="0032777F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32777F">
              <w:rPr>
                <w:rFonts w:eastAsia="맑은 고딕" w:hint="eastAsia"/>
                <w:sz w:val="20"/>
                <w:szCs w:val="20"/>
                <w:lang w:eastAsia="ko-KR"/>
              </w:rPr>
              <w:t>및</w:t>
            </w:r>
            <w:r w:rsidR="0032777F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32777F">
              <w:rPr>
                <w:rFonts w:eastAsia="맑은 고딕" w:hint="eastAsia"/>
                <w:sz w:val="20"/>
                <w:szCs w:val="20"/>
                <w:lang w:eastAsia="ko-KR"/>
              </w:rPr>
              <w:t>대여</w:t>
            </w:r>
            <w:r w:rsidR="0032777F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32777F">
              <w:rPr>
                <w:rFonts w:eastAsia="맑은 고딕" w:hint="eastAsia"/>
                <w:sz w:val="20"/>
                <w:szCs w:val="20"/>
                <w:lang w:eastAsia="ko-KR"/>
              </w:rPr>
              <w:t>횟수</w:t>
            </w:r>
            <w:r w:rsidR="0032777F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32777F">
              <w:rPr>
                <w:rFonts w:eastAsia="맑은 고딕" w:hint="eastAsia"/>
                <w:sz w:val="20"/>
                <w:szCs w:val="20"/>
                <w:lang w:eastAsia="ko-KR"/>
              </w:rPr>
              <w:t>메뉴를</w:t>
            </w:r>
            <w:r w:rsidR="0032777F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32777F">
              <w:rPr>
                <w:rFonts w:eastAsia="맑은 고딕" w:hint="eastAsia"/>
                <w:sz w:val="20"/>
                <w:szCs w:val="20"/>
                <w:lang w:eastAsia="ko-KR"/>
              </w:rPr>
              <w:t>선택</w:t>
            </w:r>
          </w:p>
        </w:tc>
        <w:tc>
          <w:tcPr>
            <w:tcW w:w="4382" w:type="dxa"/>
          </w:tcPr>
          <w:p w14:paraId="73EF7B8B" w14:textId="04122999" w:rsidR="0044549E" w:rsidRPr="0063122D" w:rsidRDefault="0044549E" w:rsidP="00533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맑은 고딕" w:hint="eastAsia"/>
                <w:sz w:val="20"/>
                <w:szCs w:val="20"/>
                <w:lang w:eastAsia="ko-KR"/>
              </w:rPr>
            </w:pPr>
            <w:r>
              <w:rPr>
                <w:rFonts w:eastAsia="맑은 고딕"/>
                <w:sz w:val="20"/>
                <w:szCs w:val="20"/>
                <w:lang w:eastAsia="ko-KR"/>
              </w:rPr>
              <w:t xml:space="preserve">2. </w:t>
            </w:r>
            <w:r w:rsidR="0032777F">
              <w:rPr>
                <w:rFonts w:eastAsia="맑은 고딕" w:hint="eastAsia"/>
                <w:sz w:val="20"/>
                <w:szCs w:val="20"/>
                <w:lang w:eastAsia="ko-KR"/>
              </w:rPr>
              <w:t>1</w:t>
            </w:r>
            <w:r w:rsidR="0032777F">
              <w:rPr>
                <w:rFonts w:eastAsia="맑은 고딕" w:hint="eastAsia"/>
                <w:sz w:val="20"/>
                <w:szCs w:val="20"/>
                <w:lang w:eastAsia="ko-KR"/>
              </w:rPr>
              <w:t>주일</w:t>
            </w:r>
            <w:r w:rsidR="0032777F">
              <w:rPr>
                <w:rFonts w:eastAsia="맑은 고딕" w:hint="eastAsia"/>
                <w:sz w:val="20"/>
                <w:szCs w:val="20"/>
                <w:lang w:eastAsia="ko-KR"/>
              </w:rPr>
              <w:t>, 1</w:t>
            </w:r>
            <w:r w:rsidR="0032777F">
              <w:rPr>
                <w:rFonts w:eastAsia="맑은 고딕" w:hint="eastAsia"/>
                <w:sz w:val="20"/>
                <w:szCs w:val="20"/>
                <w:lang w:eastAsia="ko-KR"/>
              </w:rPr>
              <w:t>개월</w:t>
            </w:r>
            <w:r w:rsidR="0032777F">
              <w:rPr>
                <w:rFonts w:eastAsia="맑은 고딕" w:hint="eastAsia"/>
                <w:sz w:val="20"/>
                <w:szCs w:val="20"/>
                <w:lang w:eastAsia="ko-KR"/>
              </w:rPr>
              <w:t>, 1</w:t>
            </w:r>
            <w:r w:rsidR="0032777F">
              <w:rPr>
                <w:rFonts w:eastAsia="맑은 고딕" w:hint="eastAsia"/>
                <w:sz w:val="20"/>
                <w:szCs w:val="20"/>
                <w:lang w:eastAsia="ko-KR"/>
              </w:rPr>
              <w:t>년</w:t>
            </w:r>
            <w:r w:rsidR="0032777F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32777F">
              <w:rPr>
                <w:rFonts w:eastAsia="맑은 고딕" w:hint="eastAsia"/>
                <w:sz w:val="20"/>
                <w:szCs w:val="20"/>
                <w:lang w:eastAsia="ko-KR"/>
              </w:rPr>
              <w:t>단위의</w:t>
            </w:r>
            <w:r w:rsidR="0032777F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32777F">
              <w:rPr>
                <w:rFonts w:eastAsia="맑은 고딕" w:hint="eastAsia"/>
                <w:sz w:val="20"/>
                <w:szCs w:val="20"/>
                <w:lang w:eastAsia="ko-KR"/>
              </w:rPr>
              <w:t>선택</w:t>
            </w:r>
            <w:r w:rsidR="0032777F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32777F">
              <w:rPr>
                <w:rFonts w:eastAsia="맑은 고딕" w:hint="eastAsia"/>
                <w:sz w:val="20"/>
                <w:szCs w:val="20"/>
                <w:lang w:eastAsia="ko-KR"/>
              </w:rPr>
              <w:t>옵션을</w:t>
            </w:r>
            <w:r w:rsidR="0032777F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32777F">
              <w:rPr>
                <w:rFonts w:eastAsia="맑은 고딕" w:hint="eastAsia"/>
                <w:sz w:val="20"/>
                <w:szCs w:val="20"/>
                <w:lang w:eastAsia="ko-KR"/>
              </w:rPr>
              <w:t>제공함</w:t>
            </w:r>
            <w:r w:rsidR="0032777F">
              <w:rPr>
                <w:rFonts w:eastAsia="맑은 고딕" w:hint="eastAsia"/>
                <w:sz w:val="20"/>
                <w:szCs w:val="20"/>
                <w:lang w:eastAsia="ko-KR"/>
              </w:rPr>
              <w:t>.</w:t>
            </w:r>
          </w:p>
        </w:tc>
      </w:tr>
      <w:tr w:rsidR="0032777F" w:rsidRPr="00081D43" w14:paraId="79C040BE" w14:textId="77777777" w:rsidTr="00533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08B41509" w14:textId="585DCCB8" w:rsidR="0032777F" w:rsidRPr="0032777F" w:rsidRDefault="0032777F" w:rsidP="0032777F">
            <w:pPr>
              <w:rPr>
                <w:rFonts w:eastAsia="맑은 고딕" w:hint="eastAsia"/>
                <w:sz w:val="20"/>
                <w:szCs w:val="20"/>
                <w:lang w:eastAsia="ko-KR"/>
              </w:rPr>
            </w:pPr>
            <w:r w:rsidRPr="0032777F">
              <w:rPr>
                <w:rFonts w:eastAsia="맑은 고딕" w:hint="eastAsia"/>
                <w:b w:val="0"/>
                <w:bCs w:val="0"/>
                <w:sz w:val="20"/>
                <w:szCs w:val="20"/>
                <w:lang w:eastAsia="ko-KR"/>
              </w:rPr>
              <w:t>3.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기간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선택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후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요청</w:t>
            </w:r>
          </w:p>
        </w:tc>
        <w:tc>
          <w:tcPr>
            <w:tcW w:w="4382" w:type="dxa"/>
          </w:tcPr>
          <w:p w14:paraId="7F97B323" w14:textId="29CBA95F" w:rsidR="0032777F" w:rsidRDefault="0032777F" w:rsidP="00533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 w:hint="eastAsia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4.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해당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기간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동안의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대여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금액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및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대여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횟수를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보여줌</w:t>
            </w:r>
          </w:p>
        </w:tc>
      </w:tr>
      <w:tr w:rsidR="0044549E" w:rsidRPr="0063122D" w14:paraId="340610EF" w14:textId="77777777" w:rsidTr="00533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14:paraId="16361666" w14:textId="77777777" w:rsidR="0044549E" w:rsidRPr="00FB12CF" w:rsidRDefault="0044549E" w:rsidP="00533AF5">
            <w:pPr>
              <w:rPr>
                <w:rFonts w:eastAsia="맑은 고딕" w:hint="eastAsia"/>
                <w:b w:val="0"/>
                <w:bCs w:val="0"/>
                <w:sz w:val="20"/>
                <w:szCs w:val="20"/>
                <w:lang w:eastAsia="ko-KR"/>
              </w:rPr>
            </w:pPr>
            <w:proofErr w:type="gramStart"/>
            <w:r>
              <w:rPr>
                <w:rFonts w:eastAsia="맑은 고딕" w:hint="eastAsia"/>
                <w:sz w:val="20"/>
                <w:szCs w:val="20"/>
                <w:lang w:eastAsia="ko-KR"/>
              </w:rPr>
              <w:t>E</w:t>
            </w:r>
            <w:r>
              <w:rPr>
                <w:rFonts w:eastAsia="맑은 고딕"/>
                <w:sz w:val="20"/>
                <w:szCs w:val="20"/>
                <w:lang w:eastAsia="ko-KR"/>
              </w:rPr>
              <w:t>xtensions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 X</w:t>
            </w:r>
            <w:proofErr w:type="gramEnd"/>
          </w:p>
        </w:tc>
      </w:tr>
    </w:tbl>
    <w:p w14:paraId="6E64A10E" w14:textId="77777777" w:rsidR="0044549E" w:rsidRPr="00DC184F" w:rsidRDefault="0044549E" w:rsidP="00350A9A">
      <w:pPr>
        <w:rPr>
          <w:rFonts w:eastAsia="맑은 고딕" w:hint="eastAsia"/>
          <w:lang w:eastAsia="ko-KR"/>
        </w:rPr>
      </w:pPr>
    </w:p>
    <w:sectPr w:rsidR="0044549E" w:rsidRPr="00DC184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0A7AA1"/>
    <w:multiLevelType w:val="hybridMultilevel"/>
    <w:tmpl w:val="D4DA48F0"/>
    <w:lvl w:ilvl="0" w:tplc="C75004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50F9234E"/>
    <w:multiLevelType w:val="hybridMultilevel"/>
    <w:tmpl w:val="2746FC6C"/>
    <w:lvl w:ilvl="0" w:tplc="441678A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6DE66598"/>
    <w:multiLevelType w:val="hybridMultilevel"/>
    <w:tmpl w:val="74FA1236"/>
    <w:lvl w:ilvl="0" w:tplc="5128D1FE">
      <w:start w:val="1"/>
      <w:numFmt w:val="decimal"/>
      <w:lvlText w:val="%1."/>
      <w:lvlJc w:val="left"/>
      <w:pPr>
        <w:ind w:left="800" w:hanging="360"/>
      </w:pPr>
      <w:rPr>
        <w:rFonts w:eastAsia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313066373">
    <w:abstractNumId w:val="8"/>
  </w:num>
  <w:num w:numId="2" w16cid:durableId="882599803">
    <w:abstractNumId w:val="6"/>
  </w:num>
  <w:num w:numId="3" w16cid:durableId="2044095376">
    <w:abstractNumId w:val="5"/>
  </w:num>
  <w:num w:numId="4" w16cid:durableId="1907497852">
    <w:abstractNumId w:val="4"/>
  </w:num>
  <w:num w:numId="5" w16cid:durableId="1203591713">
    <w:abstractNumId w:val="7"/>
  </w:num>
  <w:num w:numId="6" w16cid:durableId="1068067908">
    <w:abstractNumId w:val="3"/>
  </w:num>
  <w:num w:numId="7" w16cid:durableId="1084374831">
    <w:abstractNumId w:val="2"/>
  </w:num>
  <w:num w:numId="8" w16cid:durableId="2044790844">
    <w:abstractNumId w:val="1"/>
  </w:num>
  <w:num w:numId="9" w16cid:durableId="637953265">
    <w:abstractNumId w:val="0"/>
  </w:num>
  <w:num w:numId="10" w16cid:durableId="1027294987">
    <w:abstractNumId w:val="11"/>
  </w:num>
  <w:num w:numId="11" w16cid:durableId="502669331">
    <w:abstractNumId w:val="10"/>
  </w:num>
  <w:num w:numId="12" w16cid:durableId="167098778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1D43"/>
    <w:rsid w:val="00082F5E"/>
    <w:rsid w:val="000B292F"/>
    <w:rsid w:val="00150373"/>
    <w:rsid w:val="0015074B"/>
    <w:rsid w:val="00166B97"/>
    <w:rsid w:val="00181B7A"/>
    <w:rsid w:val="001B2B00"/>
    <w:rsid w:val="001C0E3A"/>
    <w:rsid w:val="002941F0"/>
    <w:rsid w:val="0029639D"/>
    <w:rsid w:val="002977CF"/>
    <w:rsid w:val="00323DB0"/>
    <w:rsid w:val="00325191"/>
    <w:rsid w:val="00326F90"/>
    <w:rsid w:val="0032777F"/>
    <w:rsid w:val="00333C9C"/>
    <w:rsid w:val="00350A9A"/>
    <w:rsid w:val="00354B21"/>
    <w:rsid w:val="003930EE"/>
    <w:rsid w:val="003A6C5B"/>
    <w:rsid w:val="003F67FF"/>
    <w:rsid w:val="00403E8D"/>
    <w:rsid w:val="00407E65"/>
    <w:rsid w:val="0044549E"/>
    <w:rsid w:val="00485F02"/>
    <w:rsid w:val="00496743"/>
    <w:rsid w:val="004B7DC3"/>
    <w:rsid w:val="004F197D"/>
    <w:rsid w:val="00526C44"/>
    <w:rsid w:val="00556BED"/>
    <w:rsid w:val="00586E30"/>
    <w:rsid w:val="00587849"/>
    <w:rsid w:val="0059171D"/>
    <w:rsid w:val="005C4E64"/>
    <w:rsid w:val="005D1F77"/>
    <w:rsid w:val="005D2AB9"/>
    <w:rsid w:val="005D61B0"/>
    <w:rsid w:val="00620F66"/>
    <w:rsid w:val="0063122D"/>
    <w:rsid w:val="00641FE9"/>
    <w:rsid w:val="00654D41"/>
    <w:rsid w:val="006821CA"/>
    <w:rsid w:val="006909B4"/>
    <w:rsid w:val="00691A3B"/>
    <w:rsid w:val="006C471A"/>
    <w:rsid w:val="006D4B3A"/>
    <w:rsid w:val="006D5251"/>
    <w:rsid w:val="007211BC"/>
    <w:rsid w:val="007545BD"/>
    <w:rsid w:val="007C39F1"/>
    <w:rsid w:val="007D0A4C"/>
    <w:rsid w:val="007F7C63"/>
    <w:rsid w:val="00820118"/>
    <w:rsid w:val="0082713F"/>
    <w:rsid w:val="00837067"/>
    <w:rsid w:val="00877325"/>
    <w:rsid w:val="008F084C"/>
    <w:rsid w:val="00921710"/>
    <w:rsid w:val="0098031D"/>
    <w:rsid w:val="009A51C7"/>
    <w:rsid w:val="009F01FE"/>
    <w:rsid w:val="009F1B71"/>
    <w:rsid w:val="00A04D33"/>
    <w:rsid w:val="00A243B5"/>
    <w:rsid w:val="00A33B30"/>
    <w:rsid w:val="00A622C9"/>
    <w:rsid w:val="00A711CE"/>
    <w:rsid w:val="00A735FE"/>
    <w:rsid w:val="00AA1D8D"/>
    <w:rsid w:val="00AA4900"/>
    <w:rsid w:val="00AE14D4"/>
    <w:rsid w:val="00AF306B"/>
    <w:rsid w:val="00B018FB"/>
    <w:rsid w:val="00B22FA6"/>
    <w:rsid w:val="00B30944"/>
    <w:rsid w:val="00B47730"/>
    <w:rsid w:val="00BA2592"/>
    <w:rsid w:val="00BC1FE0"/>
    <w:rsid w:val="00BE5268"/>
    <w:rsid w:val="00BF1F3D"/>
    <w:rsid w:val="00C02254"/>
    <w:rsid w:val="00C16397"/>
    <w:rsid w:val="00C527DE"/>
    <w:rsid w:val="00C96038"/>
    <w:rsid w:val="00CB0664"/>
    <w:rsid w:val="00CB74C5"/>
    <w:rsid w:val="00CC763B"/>
    <w:rsid w:val="00D06C98"/>
    <w:rsid w:val="00D53125"/>
    <w:rsid w:val="00D711C6"/>
    <w:rsid w:val="00DC184F"/>
    <w:rsid w:val="00DE6443"/>
    <w:rsid w:val="00DE71CF"/>
    <w:rsid w:val="00E1787B"/>
    <w:rsid w:val="00E51AAA"/>
    <w:rsid w:val="00E67968"/>
    <w:rsid w:val="00EC57D1"/>
    <w:rsid w:val="00ED0AEC"/>
    <w:rsid w:val="00ED64C0"/>
    <w:rsid w:val="00F0222E"/>
    <w:rsid w:val="00F03850"/>
    <w:rsid w:val="00F3517B"/>
    <w:rsid w:val="00F57053"/>
    <w:rsid w:val="00F768FC"/>
    <w:rsid w:val="00FB12CF"/>
    <w:rsid w:val="00FB676A"/>
    <w:rsid w:val="00FC693F"/>
    <w:rsid w:val="00FD3C86"/>
    <w:rsid w:val="00FD6331"/>
    <w:rsid w:val="00FE26CA"/>
    <w:rsid w:val="00FF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8866D8"/>
  <w14:defaultImageDpi w14:val="300"/>
  <w15:docId w15:val="{D517391B-A87C-4EC6-83A8-A594EFFBE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44549E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13">
    <w:name w:val="Plain Table 1"/>
    <w:basedOn w:val="a3"/>
    <w:uiPriority w:val="99"/>
    <w:rsid w:val="00691A3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381</Words>
  <Characters>2178</Characters>
  <Application>Microsoft Office Word</Application>
  <DocSecurity>0</DocSecurity>
  <Lines>18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2554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민기 최</cp:lastModifiedBy>
  <cp:revision>26</cp:revision>
  <cp:lastPrinted>2025-03-29T15:25:00Z</cp:lastPrinted>
  <dcterms:created xsi:type="dcterms:W3CDTF">2025-05-07T16:22:00Z</dcterms:created>
  <dcterms:modified xsi:type="dcterms:W3CDTF">2025-05-07T17:10:00Z</dcterms:modified>
  <cp:category/>
</cp:coreProperties>
</file>